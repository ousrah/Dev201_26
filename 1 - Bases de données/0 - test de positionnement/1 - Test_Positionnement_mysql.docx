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1079D" w14:textId="6F144F20" w:rsidR="008A6C43" w:rsidRPr="008A6C43" w:rsidRDefault="008A6C43" w:rsidP="008A6C43">
      <w:pPr>
        <w:rPr>
          <w:b/>
          <w:bCs/>
          <w:lang w:val="fr-FR"/>
        </w:rPr>
      </w:pPr>
      <w:r w:rsidRPr="008A6C43">
        <w:rPr>
          <w:b/>
          <w:bCs/>
          <w:lang w:val="fr-FR"/>
        </w:rPr>
        <w:t>Test de Positionnement</w:t>
      </w:r>
      <w:r w:rsidR="00F25834">
        <w:rPr>
          <w:b/>
          <w:bCs/>
          <w:lang w:val="fr-FR"/>
        </w:rPr>
        <w:t xml:space="preserve"> </w:t>
      </w:r>
      <w:r w:rsidRPr="008A6C43">
        <w:rPr>
          <w:b/>
          <w:bCs/>
          <w:lang w:val="fr-FR"/>
        </w:rPr>
        <w:t>– Bases de Données (MySQL)</w:t>
      </w:r>
    </w:p>
    <w:p w14:paraId="6B1DE354" w14:textId="77777777" w:rsidR="008A6C43" w:rsidRPr="008A6C43" w:rsidRDefault="008A6C43" w:rsidP="008A6C43">
      <w:pPr>
        <w:rPr>
          <w:lang w:val="fr-FR"/>
        </w:rPr>
      </w:pPr>
      <w:r w:rsidRPr="008A6C43">
        <w:rPr>
          <w:b/>
          <w:bCs/>
          <w:lang w:val="fr-FR"/>
        </w:rPr>
        <w:t>Objectif</w:t>
      </w:r>
      <w:r w:rsidRPr="008A6C43">
        <w:rPr>
          <w:lang w:val="fr-FR"/>
        </w:rPr>
        <w:t> : Évaluer vos compétences en conception, manipulation et interaction avec des bases de données relationnelles dans un contexte de développement d'applications.</w:t>
      </w:r>
    </w:p>
    <w:p w14:paraId="74A710C9" w14:textId="77777777" w:rsidR="008A6C43" w:rsidRPr="008A6C43" w:rsidRDefault="008A6C43" w:rsidP="008A6C43">
      <w:pPr>
        <w:rPr>
          <w:lang w:val="fr-FR"/>
        </w:rPr>
      </w:pPr>
      <w:r w:rsidRPr="008A6C43">
        <w:rPr>
          <w:b/>
          <w:bCs/>
          <w:lang w:val="fr-FR"/>
        </w:rPr>
        <w:t>Étude de cas : Plateforme de VOD (Vidéo à la Demande)</w:t>
      </w:r>
    </w:p>
    <w:p w14:paraId="18C79432" w14:textId="77777777" w:rsidR="006C1588" w:rsidRPr="006C1588" w:rsidRDefault="006C1588" w:rsidP="006C1588">
      <w:pPr>
        <w:jc w:val="both"/>
        <w:rPr>
          <w:lang w:val="fr-FR"/>
        </w:rPr>
      </w:pPr>
      <w:r w:rsidRPr="006C1588">
        <w:rPr>
          <w:lang w:val="fr-FR"/>
        </w:rPr>
        <w:t>Nous allons développer une nouvelle plateforme de vidéo à la demande conçue pour offrir une expérience de divertissement complète et intuitive à ses utilisateurs. Au cœur de ce service se trouve un vaste catalogue de contenus, où chacun pourra découvrir des films et des séries télévisées. Pour chaque film ou épisode, les utilisateurs auront accès à toutes les informations essentielles : un résumé de l'histoire, son année de sortie, sa durée, la langue et bien sûr, la classification d'âge pour guider les choix de toute la famille.</w:t>
      </w:r>
    </w:p>
    <w:p w14:paraId="3B8D03E0" w14:textId="77777777" w:rsidR="006C1588" w:rsidRPr="006C1588" w:rsidRDefault="006C1588" w:rsidP="006C1588">
      <w:pPr>
        <w:jc w:val="both"/>
        <w:rPr>
          <w:lang w:val="fr-FR"/>
        </w:rPr>
      </w:pPr>
      <w:r w:rsidRPr="006C1588">
        <w:rPr>
          <w:lang w:val="fr-FR"/>
        </w:rPr>
        <w:t>Les amateurs de séries ne seront pas en reste. Celles-ci seront soigneusement organisées par saisons et épisodes, permettant de suivre facilement la progression de leurs histoires préférées. Chaque épisode disposera de son propre titre et sera clairement identifié par son numéro au sein d'une saison.</w:t>
      </w:r>
    </w:p>
    <w:p w14:paraId="2BDA8DAE" w14:textId="77777777" w:rsidR="006C1588" w:rsidRPr="006C1588" w:rsidRDefault="006C1588" w:rsidP="006C1588">
      <w:pPr>
        <w:jc w:val="both"/>
        <w:rPr>
          <w:lang w:val="fr-FR"/>
        </w:rPr>
      </w:pPr>
      <w:r w:rsidRPr="006C1588">
        <w:rPr>
          <w:lang w:val="fr-FR"/>
        </w:rPr>
        <w:t>Pour accéder à ce monde de divertissement, chaque personne créera son propre compte utilisateur personnel. L'inscription sera simple : un nom d'utilisateur, une adresse e-mail et un mot de passe sécurisé suffiront. En fonction de leurs envies, les utilisateurs pourront choisir parmi plusieurs formules d'abonnement, comme les offres "Basique", "Standard" ou "Premium", chacune offrant des avantages différents.</w:t>
      </w:r>
    </w:p>
    <w:p w14:paraId="7A7A15DD" w14:textId="77777777" w:rsidR="006C1588" w:rsidRPr="006C1588" w:rsidRDefault="006C1588" w:rsidP="006C1588">
      <w:pPr>
        <w:jc w:val="both"/>
        <w:rPr>
          <w:lang w:val="fr-FR"/>
        </w:rPr>
      </w:pPr>
      <w:r w:rsidRPr="006C1588">
        <w:rPr>
          <w:lang w:val="fr-FR"/>
        </w:rPr>
        <w:t>L'exploration de notre catalogue sera facilitée par un système de navigation par genres. Que vous soyez d'humeur pour une comédie, un drame intense ou une aventure de science-fiction, vous trouverez facilement de quoi satisfaire vos goûts. De plus, il sera possible de découvrir la filmographie des acteurs : en sélectionnant un acteur ou une actrice, vous pourrez voir tous les films et séries dans lesquels ils ont joué disponibles sur notre plateforme.</w:t>
      </w:r>
    </w:p>
    <w:p w14:paraId="38A5AE54" w14:textId="77777777" w:rsidR="006C1588" w:rsidRPr="006C1588" w:rsidRDefault="006C1588" w:rsidP="006C1588">
      <w:pPr>
        <w:jc w:val="both"/>
        <w:rPr>
          <w:lang w:val="fr-FR"/>
        </w:rPr>
      </w:pPr>
      <w:r w:rsidRPr="006C1588">
        <w:rPr>
          <w:lang w:val="fr-FR"/>
        </w:rPr>
        <w:t>Enfin, pour garantir un confort maximal, le système gardera en mémoire l'historique de visionnage de chaque utilisateur. Cela permettra non seulement de savoir quels contenus ont été vus, mais aussi de reprendre la lecture exactement là où elle s'était arrêtée, pour ne jamais perdre le fil de l'action.</w:t>
      </w:r>
    </w:p>
    <w:p w14:paraId="2E8370CC" w14:textId="77777777" w:rsidR="00146D8A" w:rsidRDefault="00146D8A">
      <w:pPr>
        <w:rPr>
          <w:b/>
          <w:bCs/>
          <w:lang w:val="fr-FR"/>
        </w:rPr>
      </w:pPr>
      <w:r>
        <w:rPr>
          <w:b/>
          <w:bCs/>
          <w:lang w:val="fr-FR"/>
        </w:rPr>
        <w:br w:type="page"/>
      </w:r>
    </w:p>
    <w:p w14:paraId="329E2396" w14:textId="42075638" w:rsidR="00146D8A" w:rsidRPr="00146D8A" w:rsidRDefault="00146D8A" w:rsidP="00146D8A">
      <w:pPr>
        <w:rPr>
          <w:b/>
          <w:bCs/>
          <w:lang w:val="fr-FR"/>
        </w:rPr>
      </w:pPr>
      <w:r w:rsidRPr="00146D8A">
        <w:rPr>
          <w:b/>
          <w:bCs/>
          <w:lang w:val="fr-FR"/>
        </w:rPr>
        <w:lastRenderedPageBreak/>
        <w:t>Partie 1 : Conception et Création (30 points)</w:t>
      </w:r>
    </w:p>
    <w:p w14:paraId="77C809FB" w14:textId="77777777" w:rsidR="00146D8A" w:rsidRPr="00146D8A" w:rsidRDefault="00146D8A" w:rsidP="00146D8A">
      <w:pPr>
        <w:numPr>
          <w:ilvl w:val="0"/>
          <w:numId w:val="16"/>
        </w:numPr>
        <w:rPr>
          <w:lang w:val="fr-FR"/>
        </w:rPr>
      </w:pPr>
      <w:r w:rsidRPr="00146D8A">
        <w:rPr>
          <w:b/>
          <w:bCs/>
          <w:lang w:val="fr-FR"/>
        </w:rPr>
        <w:t>Modèle Conceptuel de Données (MCD) (10 pts)</w:t>
      </w:r>
      <w:r w:rsidRPr="00146D8A">
        <w:rPr>
          <w:lang w:val="fr-FR"/>
        </w:rPr>
        <w:br/>
        <w:t>Modélisez le MCD pour la plateforme de VOD en identifiant les entités, les associations, les cardinalités et les attributs.</w:t>
      </w:r>
    </w:p>
    <w:p w14:paraId="5033CFE1" w14:textId="77777777" w:rsidR="00146D8A" w:rsidRPr="00146D8A" w:rsidRDefault="00146D8A" w:rsidP="00146D8A">
      <w:pPr>
        <w:numPr>
          <w:ilvl w:val="0"/>
          <w:numId w:val="16"/>
        </w:numPr>
        <w:rPr>
          <w:lang w:val="fr-FR"/>
        </w:rPr>
      </w:pPr>
      <w:r w:rsidRPr="00146D8A">
        <w:rPr>
          <w:b/>
          <w:bCs/>
          <w:lang w:val="fr-FR"/>
        </w:rPr>
        <w:t>Modèle Logique de Données (MLD) (5 pts)</w:t>
      </w:r>
      <w:r w:rsidRPr="00146D8A">
        <w:rPr>
          <w:lang w:val="fr-FR"/>
        </w:rPr>
        <w:br/>
        <w:t>En vous basant sur votre MCD, tracez votre MLD en respectant les règles de passage.</w:t>
      </w:r>
    </w:p>
    <w:p w14:paraId="6EBAC194" w14:textId="77777777" w:rsidR="00146D8A" w:rsidRPr="00146D8A" w:rsidRDefault="00146D8A" w:rsidP="00146D8A">
      <w:pPr>
        <w:numPr>
          <w:ilvl w:val="0"/>
          <w:numId w:val="16"/>
        </w:numPr>
        <w:rPr>
          <w:lang w:val="fr-FR"/>
        </w:rPr>
      </w:pPr>
      <w:r w:rsidRPr="00146D8A">
        <w:rPr>
          <w:b/>
          <w:bCs/>
          <w:lang w:val="fr-FR"/>
        </w:rPr>
        <w:t>Utilisation d'un outil de modélisation (AMC Designer) (5 pts)</w:t>
      </w:r>
      <w:r w:rsidRPr="00146D8A">
        <w:rPr>
          <w:lang w:val="fr-FR"/>
        </w:rPr>
        <w:br/>
        <w:t>En utilisant un outil comme AMC Designer, modélisez votre MCD, puis générez le MLD et le MPD (Modèle Physique de Données).</w:t>
      </w:r>
    </w:p>
    <w:p w14:paraId="0DA1389D" w14:textId="77777777" w:rsidR="00146D8A" w:rsidRPr="00146D8A" w:rsidRDefault="00146D8A" w:rsidP="00146D8A">
      <w:pPr>
        <w:rPr>
          <w:lang w:val="fr-FR"/>
        </w:rPr>
      </w:pPr>
      <w:r w:rsidRPr="00146D8A">
        <w:rPr>
          <w:i/>
          <w:iCs/>
          <w:lang w:val="fr-FR"/>
        </w:rPr>
        <w:t>Présentez votre travail au formateur pour validation avant de continuer.</w:t>
      </w:r>
    </w:p>
    <w:p w14:paraId="7D059D99" w14:textId="77777777" w:rsidR="00146D8A" w:rsidRPr="00146D8A" w:rsidRDefault="00146D8A" w:rsidP="00146D8A">
      <w:pPr>
        <w:numPr>
          <w:ilvl w:val="0"/>
          <w:numId w:val="16"/>
        </w:numPr>
        <w:rPr>
          <w:lang w:val="fr-FR"/>
        </w:rPr>
      </w:pPr>
      <w:r w:rsidRPr="00146D8A">
        <w:rPr>
          <w:b/>
          <w:bCs/>
          <w:lang w:val="fr-FR"/>
        </w:rPr>
        <w:t>Script de Création SQL &amp; Comparaison (10 pts)</w:t>
      </w:r>
    </w:p>
    <w:p w14:paraId="5B7BEA1F" w14:textId="77777777" w:rsidR="00146D8A" w:rsidRPr="00146D8A" w:rsidRDefault="00146D8A" w:rsidP="00146D8A">
      <w:pPr>
        <w:numPr>
          <w:ilvl w:val="1"/>
          <w:numId w:val="16"/>
        </w:numPr>
        <w:rPr>
          <w:lang w:val="fr-FR"/>
        </w:rPr>
      </w:pPr>
      <w:r w:rsidRPr="00146D8A">
        <w:rPr>
          <w:lang w:val="fr-FR"/>
        </w:rPr>
        <w:t>Rédigez </w:t>
      </w:r>
      <w:r w:rsidRPr="00146D8A">
        <w:rPr>
          <w:b/>
          <w:bCs/>
          <w:lang w:val="fr-FR"/>
        </w:rPr>
        <w:t>manuellement</w:t>
      </w:r>
      <w:r w:rsidRPr="00146D8A">
        <w:rPr>
          <w:lang w:val="fr-FR"/>
        </w:rPr>
        <w:t> le script SQL (CREATE DATABASE, USE, CREATE TABLE…) à partir de votre MPD. Assurez-vous d'inclure les clés primaires, les clés étrangères avec des contraintes ON DELETE et ON UPDATE pertinentes, et des contraintes CHECK (par exemple, la durée doit être positive).</w:t>
      </w:r>
    </w:p>
    <w:p w14:paraId="3BD184B3" w14:textId="77777777" w:rsidR="00146D8A" w:rsidRPr="00146D8A" w:rsidRDefault="00146D8A" w:rsidP="00146D8A">
      <w:pPr>
        <w:numPr>
          <w:ilvl w:val="1"/>
          <w:numId w:val="16"/>
        </w:numPr>
        <w:rPr>
          <w:lang w:val="fr-FR"/>
        </w:rPr>
      </w:pPr>
      <w:r w:rsidRPr="00146D8A">
        <w:rPr>
          <w:lang w:val="fr-FR"/>
        </w:rPr>
        <w:t>Générez le script SQL à partir de votre modèle dans AMC Designer.</w:t>
      </w:r>
    </w:p>
    <w:p w14:paraId="6FDC8DE8" w14:textId="77777777" w:rsidR="00146D8A" w:rsidRPr="00146D8A" w:rsidRDefault="00146D8A" w:rsidP="00146D8A">
      <w:pPr>
        <w:numPr>
          <w:ilvl w:val="1"/>
          <w:numId w:val="16"/>
        </w:numPr>
        <w:rPr>
          <w:lang w:val="fr-FR"/>
        </w:rPr>
      </w:pPr>
      <w:r w:rsidRPr="00146D8A">
        <w:rPr>
          <w:lang w:val="fr-FR"/>
        </w:rPr>
        <w:t>Comparez votre script manuel et celui généré par l'outil. Quelles sont les différences ? Lequel vous semble le plus complet et pourquoi ?</w:t>
      </w:r>
    </w:p>
    <w:p w14:paraId="7B3CF709" w14:textId="038AFC68" w:rsidR="00146D8A" w:rsidRPr="00146D8A" w:rsidRDefault="00146D8A" w:rsidP="00146D8A">
      <w:pPr>
        <w:rPr>
          <w:lang w:val="fr-FR"/>
        </w:rPr>
      </w:pPr>
    </w:p>
    <w:p w14:paraId="16E03223" w14:textId="77777777" w:rsidR="003E7EDA" w:rsidRPr="00146D8A" w:rsidRDefault="003E7EDA" w:rsidP="003E7EDA">
      <w:pPr>
        <w:rPr>
          <w:lang w:val="fr-FR"/>
        </w:rPr>
      </w:pPr>
      <w:r w:rsidRPr="00146D8A">
        <w:rPr>
          <w:i/>
          <w:iCs/>
          <w:lang w:val="fr-FR"/>
        </w:rPr>
        <w:t>Présentez votre travail au formateur pour validation avant de continuer.</w:t>
      </w:r>
    </w:p>
    <w:p w14:paraId="0A9F9C65" w14:textId="77777777" w:rsidR="003E7EDA" w:rsidRDefault="003E7EDA">
      <w:pPr>
        <w:rPr>
          <w:b/>
          <w:bCs/>
          <w:lang w:val="fr-FR"/>
        </w:rPr>
      </w:pPr>
      <w:r>
        <w:rPr>
          <w:b/>
          <w:bCs/>
          <w:lang w:val="fr-FR"/>
        </w:rPr>
        <w:br w:type="page"/>
      </w:r>
    </w:p>
    <w:p w14:paraId="6CDE1AEA" w14:textId="66314136" w:rsidR="00146D8A" w:rsidRPr="00146D8A" w:rsidRDefault="00146D8A" w:rsidP="00146D8A">
      <w:pPr>
        <w:rPr>
          <w:b/>
          <w:bCs/>
          <w:lang w:val="fr-FR"/>
        </w:rPr>
      </w:pPr>
      <w:r w:rsidRPr="00146D8A">
        <w:rPr>
          <w:b/>
          <w:bCs/>
          <w:lang w:val="fr-FR"/>
        </w:rPr>
        <w:lastRenderedPageBreak/>
        <w:t>Partie 2 : Manipulation et Optimisation (40 points)</w:t>
      </w:r>
    </w:p>
    <w:p w14:paraId="7441676B" w14:textId="77777777" w:rsidR="00146D8A" w:rsidRPr="00146D8A" w:rsidRDefault="00146D8A" w:rsidP="00146D8A">
      <w:pPr>
        <w:numPr>
          <w:ilvl w:val="0"/>
          <w:numId w:val="17"/>
        </w:numPr>
        <w:rPr>
          <w:lang w:val="fr-FR"/>
        </w:rPr>
      </w:pPr>
      <w:r w:rsidRPr="00146D8A">
        <w:rPr>
          <w:b/>
          <w:bCs/>
          <w:lang w:val="fr-FR"/>
        </w:rPr>
        <w:t>Insertion de Données (5 pts)</w:t>
      </w:r>
    </w:p>
    <w:p w14:paraId="0C29652B" w14:textId="77777777" w:rsidR="00146D8A" w:rsidRPr="00146D8A" w:rsidRDefault="00146D8A" w:rsidP="00146D8A">
      <w:pPr>
        <w:numPr>
          <w:ilvl w:val="1"/>
          <w:numId w:val="17"/>
        </w:numPr>
        <w:rPr>
          <w:lang w:val="fr-FR"/>
        </w:rPr>
      </w:pPr>
      <w:r w:rsidRPr="00146D8A">
        <w:rPr>
          <w:lang w:val="fr-FR"/>
        </w:rPr>
        <w:t>Insérez les genres 'Horreur', 'Documentaire' et 'Fantastique' en une seule requête INSERT.</w:t>
      </w:r>
    </w:p>
    <w:p w14:paraId="2B1AC850" w14:textId="77777777" w:rsidR="00146D8A" w:rsidRPr="00146D8A" w:rsidRDefault="00146D8A" w:rsidP="00146D8A">
      <w:pPr>
        <w:numPr>
          <w:ilvl w:val="1"/>
          <w:numId w:val="17"/>
        </w:numPr>
        <w:rPr>
          <w:lang w:val="fr-FR"/>
        </w:rPr>
      </w:pPr>
      <w:r w:rsidRPr="00146D8A">
        <w:rPr>
          <w:lang w:val="fr-FR"/>
        </w:rPr>
        <w:t>Ajoutez un nouvel utilisateur de votre choix. Ensuite, simulez le fait qu'il ait regardé 30 minutes du film 'Inception'.</w:t>
      </w:r>
    </w:p>
    <w:p w14:paraId="3D83668D" w14:textId="77777777" w:rsidR="00146D8A" w:rsidRPr="00146D8A" w:rsidRDefault="00146D8A" w:rsidP="00146D8A">
      <w:pPr>
        <w:numPr>
          <w:ilvl w:val="0"/>
          <w:numId w:val="17"/>
        </w:numPr>
        <w:rPr>
          <w:lang w:val="fr-FR"/>
        </w:rPr>
      </w:pPr>
      <w:r w:rsidRPr="00146D8A">
        <w:rPr>
          <w:b/>
          <w:bCs/>
          <w:lang w:val="fr-FR"/>
        </w:rPr>
        <w:t>Modification et Suppression (10 pts)</w:t>
      </w:r>
    </w:p>
    <w:p w14:paraId="7501FF9E" w14:textId="77777777" w:rsidR="00146D8A" w:rsidRPr="00146D8A" w:rsidRDefault="00146D8A" w:rsidP="00146D8A">
      <w:pPr>
        <w:numPr>
          <w:ilvl w:val="1"/>
          <w:numId w:val="17"/>
        </w:numPr>
        <w:rPr>
          <w:lang w:val="fr-FR"/>
        </w:rPr>
      </w:pPr>
      <w:r w:rsidRPr="00146D8A">
        <w:rPr>
          <w:lang w:val="fr-FR"/>
        </w:rPr>
        <w:t>Avec ALTER TABLE, ajoutez une colonne nationalite (VARCHAR(50)) à la table Acteurs.</w:t>
      </w:r>
    </w:p>
    <w:p w14:paraId="68B84CC7" w14:textId="77777777" w:rsidR="00146D8A" w:rsidRPr="00146D8A" w:rsidRDefault="00146D8A" w:rsidP="00146D8A">
      <w:pPr>
        <w:numPr>
          <w:ilvl w:val="1"/>
          <w:numId w:val="17"/>
        </w:numPr>
        <w:rPr>
          <w:lang w:val="fr-FR"/>
        </w:rPr>
      </w:pPr>
      <w:r w:rsidRPr="00146D8A">
        <w:rPr>
          <w:lang w:val="fr-FR"/>
        </w:rPr>
        <w:t>Mettez à jour la nationalité de l'acteur Keanu Reeves pour 'Canadienne'.</w:t>
      </w:r>
    </w:p>
    <w:p w14:paraId="01665C38" w14:textId="77777777" w:rsidR="00146D8A" w:rsidRPr="00146D8A" w:rsidRDefault="00146D8A" w:rsidP="00146D8A">
      <w:pPr>
        <w:numPr>
          <w:ilvl w:val="1"/>
          <w:numId w:val="17"/>
        </w:numPr>
        <w:rPr>
          <w:lang w:val="fr-FR"/>
        </w:rPr>
      </w:pPr>
      <w:r w:rsidRPr="00146D8A">
        <w:rPr>
          <w:lang w:val="fr-FR"/>
        </w:rPr>
        <w:t>Mettez à jour tous les contenus de "Science-Fiction" sortis avant 2000 pour ajouter la mention "[CLASSIQUE]" au début de leur titre.</w:t>
      </w:r>
    </w:p>
    <w:p w14:paraId="4EEC6F5D" w14:textId="77777777" w:rsidR="00146D8A" w:rsidRPr="00146D8A" w:rsidRDefault="00146D8A" w:rsidP="00146D8A">
      <w:pPr>
        <w:numPr>
          <w:ilvl w:val="1"/>
          <w:numId w:val="17"/>
        </w:numPr>
        <w:rPr>
          <w:lang w:val="fr-FR"/>
        </w:rPr>
      </w:pPr>
      <w:r w:rsidRPr="00146D8A">
        <w:rPr>
          <w:lang w:val="fr-FR"/>
        </w:rPr>
        <w:t>Supprimez la série "Chronique des Techies". Vérifiez que les épisodes associés ont bien été supprimés également (grâce à la contrainte ON DELETE CASCADE).</w:t>
      </w:r>
    </w:p>
    <w:p w14:paraId="5F792444" w14:textId="77777777" w:rsidR="00146D8A" w:rsidRPr="00146D8A" w:rsidRDefault="00146D8A" w:rsidP="00146D8A">
      <w:pPr>
        <w:numPr>
          <w:ilvl w:val="0"/>
          <w:numId w:val="17"/>
        </w:numPr>
        <w:rPr>
          <w:lang w:val="fr-FR"/>
        </w:rPr>
      </w:pPr>
      <w:r w:rsidRPr="00146D8A">
        <w:rPr>
          <w:b/>
          <w:bCs/>
          <w:lang w:val="fr-FR"/>
        </w:rPr>
        <w:t>Optimisation de Requêtes (5 pts)</w:t>
      </w:r>
      <w:r w:rsidRPr="00146D8A">
        <w:rPr>
          <w:lang w:val="fr-FR"/>
        </w:rPr>
        <w:br/>
        <w:t>Expliquez l'utilité d'un index. Sur quelle(s) colonne(s) de la table Contenus serait-il le plus pertinent d'ajouter un index pour accélérer la recherche par titre ? Justifiez et écrivez la requête CREATE INDEX.</w:t>
      </w:r>
    </w:p>
    <w:p w14:paraId="45713612" w14:textId="1683B9FC" w:rsidR="00146D8A" w:rsidRPr="00146D8A" w:rsidRDefault="00146D8A" w:rsidP="00146D8A">
      <w:pPr>
        <w:rPr>
          <w:lang w:val="fr-FR"/>
        </w:rPr>
      </w:pPr>
    </w:p>
    <w:p w14:paraId="283F981F" w14:textId="77777777" w:rsidR="003E7EDA" w:rsidRPr="00146D8A" w:rsidRDefault="003E7EDA" w:rsidP="003E7EDA">
      <w:pPr>
        <w:rPr>
          <w:lang w:val="fr-FR"/>
        </w:rPr>
      </w:pPr>
      <w:r w:rsidRPr="00146D8A">
        <w:rPr>
          <w:i/>
          <w:iCs/>
          <w:lang w:val="fr-FR"/>
        </w:rPr>
        <w:t>Présentez votre travail au formateur pour validation avant de continuer.</w:t>
      </w:r>
    </w:p>
    <w:p w14:paraId="6FA9415B" w14:textId="77777777" w:rsidR="00146D8A" w:rsidRDefault="00146D8A">
      <w:pPr>
        <w:rPr>
          <w:b/>
          <w:bCs/>
          <w:lang w:val="fr-FR"/>
        </w:rPr>
      </w:pPr>
      <w:r>
        <w:rPr>
          <w:b/>
          <w:bCs/>
          <w:lang w:val="fr-FR"/>
        </w:rPr>
        <w:br w:type="page"/>
      </w:r>
    </w:p>
    <w:p w14:paraId="639B189D" w14:textId="77777777" w:rsidR="003E7EDA" w:rsidRPr="00146D8A" w:rsidRDefault="00146D8A" w:rsidP="003E7EDA">
      <w:pPr>
        <w:rPr>
          <w:lang w:val="fr-FR"/>
        </w:rPr>
      </w:pPr>
      <w:r w:rsidRPr="00146D8A">
        <w:rPr>
          <w:b/>
          <w:bCs/>
          <w:lang w:val="fr-FR"/>
        </w:rPr>
        <w:lastRenderedPageBreak/>
        <w:t>Partie 3 : Requêtes de Sélection (30 points)</w:t>
      </w:r>
      <w:r w:rsidR="003E7EDA">
        <w:rPr>
          <w:b/>
          <w:bCs/>
          <w:lang w:val="fr-FR"/>
        </w:rPr>
        <w:br/>
      </w:r>
      <w:r w:rsidR="003E7EDA" w:rsidRPr="00146D8A">
        <w:rPr>
          <w:i/>
          <w:iCs/>
          <w:lang w:val="fr-FR"/>
        </w:rPr>
        <w:t>(Pour cette partie, les étudiants utiliseront le script SQL corrigé fourni par l'enseignant pour s'assurer que tout le monde travaille sur la même base de données.)</w:t>
      </w:r>
    </w:p>
    <w:p w14:paraId="23342390" w14:textId="500C2F34" w:rsidR="00146D8A" w:rsidRPr="00146D8A" w:rsidRDefault="00146D8A" w:rsidP="00146D8A">
      <w:pPr>
        <w:rPr>
          <w:b/>
          <w:bCs/>
          <w:lang w:val="fr-FR"/>
        </w:rPr>
      </w:pPr>
    </w:p>
    <w:p w14:paraId="224508AE" w14:textId="77777777" w:rsidR="00146D8A" w:rsidRPr="00146D8A" w:rsidRDefault="00146D8A" w:rsidP="00146D8A">
      <w:pPr>
        <w:rPr>
          <w:lang w:val="fr-FR"/>
        </w:rPr>
      </w:pPr>
      <w:r w:rsidRPr="00146D8A">
        <w:rPr>
          <w:b/>
          <w:bCs/>
          <w:lang w:val="fr-FR"/>
        </w:rPr>
        <w:t>Instructions :</w:t>
      </w:r>
      <w:r w:rsidRPr="00146D8A">
        <w:rPr>
          <w:lang w:val="fr-FR"/>
        </w:rPr>
        <w:t> Rédigez une requête SQL pour chacune des demandes suivantes (chaque requête vaut 2 points).</w:t>
      </w:r>
    </w:p>
    <w:p w14:paraId="4D6ACBFC" w14:textId="77777777" w:rsidR="00146D8A" w:rsidRPr="00146D8A" w:rsidRDefault="00146D8A" w:rsidP="00146D8A">
      <w:pPr>
        <w:rPr>
          <w:lang w:val="fr-FR"/>
        </w:rPr>
      </w:pPr>
      <w:r w:rsidRPr="00146D8A">
        <w:rPr>
          <w:b/>
          <w:bCs/>
          <w:lang w:val="fr-FR"/>
        </w:rPr>
        <w:t>Niveau 1 : Sélection, Filtrage et Tri</w:t>
      </w:r>
    </w:p>
    <w:p w14:paraId="1520550C" w14:textId="77777777" w:rsidR="00146D8A" w:rsidRPr="00146D8A" w:rsidRDefault="00146D8A" w:rsidP="00146D8A">
      <w:pPr>
        <w:numPr>
          <w:ilvl w:val="0"/>
          <w:numId w:val="18"/>
        </w:numPr>
        <w:rPr>
          <w:lang w:val="fr-FR"/>
        </w:rPr>
      </w:pPr>
      <w:r w:rsidRPr="00146D8A">
        <w:rPr>
          <w:lang w:val="fr-FR"/>
        </w:rPr>
        <w:t>Lister les titres et années de sortie de tous les contenus disponibles.</w:t>
      </w:r>
    </w:p>
    <w:p w14:paraId="146B6050" w14:textId="77777777" w:rsidR="00146D8A" w:rsidRPr="00146D8A" w:rsidRDefault="00146D8A" w:rsidP="00146D8A">
      <w:pPr>
        <w:numPr>
          <w:ilvl w:val="0"/>
          <w:numId w:val="18"/>
        </w:numPr>
        <w:rPr>
          <w:lang w:val="fr-FR"/>
        </w:rPr>
      </w:pPr>
      <w:r w:rsidRPr="00146D8A">
        <w:rPr>
          <w:lang w:val="fr-FR"/>
        </w:rPr>
        <w:t>Lister tous les utilisateurs inscrits en triant les résultats du plus récent au plus ancien.</w:t>
      </w:r>
    </w:p>
    <w:p w14:paraId="765AA451" w14:textId="77777777" w:rsidR="00146D8A" w:rsidRPr="00146D8A" w:rsidRDefault="00146D8A" w:rsidP="00146D8A">
      <w:pPr>
        <w:numPr>
          <w:ilvl w:val="0"/>
          <w:numId w:val="18"/>
        </w:numPr>
        <w:rPr>
          <w:lang w:val="fr-FR"/>
        </w:rPr>
      </w:pPr>
      <w:r w:rsidRPr="00146D8A">
        <w:rPr>
          <w:lang w:val="fr-FR"/>
        </w:rPr>
        <w:t>Afficher les titres des contenus qui durent plus de 2 heures (120 minutes).</w:t>
      </w:r>
    </w:p>
    <w:p w14:paraId="0E5EADAA" w14:textId="77777777" w:rsidR="00146D8A" w:rsidRPr="00146D8A" w:rsidRDefault="00146D8A" w:rsidP="00146D8A">
      <w:pPr>
        <w:numPr>
          <w:ilvl w:val="0"/>
          <w:numId w:val="18"/>
        </w:numPr>
        <w:rPr>
          <w:lang w:val="fr-FR"/>
        </w:rPr>
      </w:pPr>
      <w:r w:rsidRPr="00146D8A">
        <w:rPr>
          <w:lang w:val="fr-FR"/>
        </w:rPr>
        <w:t>Trouver tous les films (non les épisodes) sortis en 1994.</w:t>
      </w:r>
    </w:p>
    <w:p w14:paraId="61391E82" w14:textId="77777777" w:rsidR="00146D8A" w:rsidRPr="00146D8A" w:rsidRDefault="00146D8A" w:rsidP="00146D8A">
      <w:pPr>
        <w:numPr>
          <w:ilvl w:val="0"/>
          <w:numId w:val="18"/>
        </w:numPr>
        <w:rPr>
          <w:lang w:val="fr-FR"/>
        </w:rPr>
      </w:pPr>
      <w:r w:rsidRPr="00146D8A">
        <w:rPr>
          <w:lang w:val="fr-FR"/>
        </w:rPr>
        <w:t>Lister les noms et prénoms de tous les acteurs dont le nom de famille est 'Hanks' ou 'Reeves'.</w:t>
      </w:r>
    </w:p>
    <w:p w14:paraId="56DB850B" w14:textId="77777777" w:rsidR="00146D8A" w:rsidRDefault="00146D8A" w:rsidP="00146D8A">
      <w:pPr>
        <w:ind w:left="426" w:hanging="426"/>
        <w:rPr>
          <w:b/>
          <w:bCs/>
          <w:lang w:val="fr-FR"/>
        </w:rPr>
      </w:pPr>
      <w:r w:rsidRPr="00146D8A">
        <w:rPr>
          <w:b/>
          <w:bCs/>
          <w:lang w:val="fr-FR"/>
        </w:rPr>
        <w:t>Niveau 2 : Jointures et Agrégations</w:t>
      </w:r>
    </w:p>
    <w:p w14:paraId="5D7DB828" w14:textId="3B0ED0E4" w:rsidR="00146D8A" w:rsidRPr="00146D8A" w:rsidRDefault="00146D8A" w:rsidP="00146D8A">
      <w:pPr>
        <w:pStyle w:val="Paragraphedeliste"/>
        <w:numPr>
          <w:ilvl w:val="0"/>
          <w:numId w:val="18"/>
        </w:numPr>
        <w:rPr>
          <w:lang w:val="fr-FR"/>
        </w:rPr>
      </w:pPr>
      <w:r w:rsidRPr="00146D8A">
        <w:rPr>
          <w:lang w:val="fr-FR"/>
        </w:rPr>
        <w:t>Afficher le titre de la série ainsi que les titres de tous ses épisodes.</w:t>
      </w:r>
    </w:p>
    <w:p w14:paraId="0413BB2B" w14:textId="77777777" w:rsidR="00146D8A" w:rsidRDefault="00146D8A" w:rsidP="00146D8A">
      <w:pPr>
        <w:ind w:left="360"/>
        <w:rPr>
          <w:lang w:val="fr-FR"/>
        </w:rPr>
      </w:pPr>
      <w:r w:rsidRPr="00146D8A">
        <w:rPr>
          <w:lang w:val="fr-FR"/>
        </w:rPr>
        <w:t>7. Compter le nombre total de films disponibles dans la base de données.</w:t>
      </w:r>
    </w:p>
    <w:p w14:paraId="67545391" w14:textId="7664F749" w:rsidR="00146D8A" w:rsidRPr="00146D8A" w:rsidRDefault="00146D8A" w:rsidP="00146D8A">
      <w:pPr>
        <w:ind w:left="360"/>
        <w:rPr>
          <w:lang w:val="fr-FR"/>
        </w:rPr>
      </w:pPr>
      <w:r w:rsidRPr="00146D8A">
        <w:rPr>
          <w:lang w:val="fr-FR"/>
        </w:rPr>
        <w:t xml:space="preserve">8. Lister les genres et le nombre de contenus associés à chaque genre, triés par </w:t>
      </w:r>
      <w:r>
        <w:rPr>
          <w:lang w:val="fr-FR"/>
        </w:rPr>
        <w:br/>
      </w:r>
      <w:r w:rsidRPr="00146D8A">
        <w:rPr>
          <w:lang w:val="fr-FR"/>
        </w:rPr>
        <w:t>ordre décroissant du nombre de contenus.</w:t>
      </w:r>
      <w:r>
        <w:rPr>
          <w:lang w:val="fr-FR"/>
        </w:rPr>
        <w:br/>
      </w:r>
      <w:r w:rsidRPr="00146D8A">
        <w:rPr>
          <w:lang w:val="fr-FR"/>
        </w:rPr>
        <w:br/>
        <w:t>9. Calculer la durée moyenne (en minutes) des films du genre "Action".</w:t>
      </w:r>
      <w:r>
        <w:rPr>
          <w:lang w:val="fr-FR"/>
        </w:rPr>
        <w:br/>
      </w:r>
      <w:r w:rsidRPr="00146D8A">
        <w:rPr>
          <w:lang w:val="fr-FR"/>
        </w:rPr>
        <w:br/>
        <w:t>10. Afficher les noms des utilisateurs et les titres des contenus qu'ils ont regardés.</w:t>
      </w:r>
    </w:p>
    <w:p w14:paraId="2424D205" w14:textId="77777777" w:rsidR="00146D8A" w:rsidRDefault="00146D8A" w:rsidP="00146D8A">
      <w:pPr>
        <w:rPr>
          <w:b/>
          <w:bCs/>
          <w:lang w:val="fr-FR"/>
        </w:rPr>
      </w:pPr>
      <w:r w:rsidRPr="00146D8A">
        <w:rPr>
          <w:b/>
          <w:bCs/>
          <w:lang w:val="fr-FR"/>
        </w:rPr>
        <w:t>Niveau 3 : Sous-requêtes et Requêtes Complexes</w:t>
      </w:r>
    </w:p>
    <w:p w14:paraId="2916C28F" w14:textId="5EE456B4" w:rsidR="00146D8A" w:rsidRDefault="00146D8A" w:rsidP="00146D8A">
      <w:pPr>
        <w:ind w:left="284"/>
        <w:rPr>
          <w:lang w:val="fr-FR"/>
        </w:rPr>
      </w:pPr>
      <w:r w:rsidRPr="00146D8A">
        <w:rPr>
          <w:lang w:val="fr-FR"/>
        </w:rPr>
        <w:t>11. Lister les titres de tous les contenus dans lesquels l'acteur 'Tom Hanks' a joué (utilisez une sous-requête dans la clause WHERE).</w:t>
      </w:r>
      <w:r>
        <w:rPr>
          <w:lang w:val="fr-FR"/>
        </w:rPr>
        <w:br/>
      </w:r>
      <w:r w:rsidRPr="00146D8A">
        <w:rPr>
          <w:lang w:val="fr-FR"/>
        </w:rPr>
        <w:br/>
        <w:t>12. Afficher les titres des contenus qui n'ont encore jamais été vus par aucun utilisateur.</w:t>
      </w:r>
      <w:r>
        <w:rPr>
          <w:lang w:val="fr-FR"/>
        </w:rPr>
        <w:br/>
      </w:r>
      <w:r w:rsidRPr="00146D8A">
        <w:rPr>
          <w:lang w:val="fr-FR"/>
        </w:rPr>
        <w:br/>
      </w:r>
      <w:r w:rsidRPr="00146D8A">
        <w:rPr>
          <w:lang w:val="fr-FR"/>
        </w:rPr>
        <w:lastRenderedPageBreak/>
        <w:t>13. Lister les genres qui sont associés à plus de 2 contenus différents (utilisez HAVING).</w:t>
      </w:r>
      <w:r>
        <w:rPr>
          <w:lang w:val="fr-FR"/>
        </w:rPr>
        <w:br/>
      </w:r>
      <w:r w:rsidRPr="00146D8A">
        <w:rPr>
          <w:lang w:val="fr-FR"/>
        </w:rPr>
        <w:br/>
        <w:t>14. Afficher le nom de l'utilisateur qui a regardé le plus de minutes au total.</w:t>
      </w:r>
      <w:r w:rsidRPr="00146D8A">
        <w:rPr>
          <w:lang w:val="fr-FR"/>
        </w:rPr>
        <w:br/>
        <w:t>15. En utilisant une clause WITH (Common Table Expression), affichez pour chaque genre le titre du film le plus récent.</w:t>
      </w:r>
    </w:p>
    <w:p w14:paraId="5223EE0F" w14:textId="77777777" w:rsidR="003E7EDA" w:rsidRDefault="003E7EDA">
      <w:pPr>
        <w:rPr>
          <w:lang w:val="fr-FR"/>
        </w:rPr>
      </w:pPr>
    </w:p>
    <w:p w14:paraId="477083D3" w14:textId="39F770AA" w:rsidR="003E7EDA" w:rsidRPr="00146D8A" w:rsidRDefault="003E7EDA" w:rsidP="003E7EDA">
      <w:pPr>
        <w:rPr>
          <w:lang w:val="fr-FR"/>
        </w:rPr>
      </w:pPr>
      <w:r w:rsidRPr="00146D8A">
        <w:rPr>
          <w:i/>
          <w:iCs/>
          <w:lang w:val="fr-FR"/>
        </w:rPr>
        <w:t>Présentez votre travail au formateur pour validation.</w:t>
      </w:r>
    </w:p>
    <w:p w14:paraId="674E4DB0" w14:textId="078D4886" w:rsidR="00146D8A" w:rsidRDefault="00146D8A">
      <w:pPr>
        <w:rPr>
          <w:lang w:val="fr-FR"/>
        </w:rPr>
      </w:pPr>
      <w:r>
        <w:rPr>
          <w:lang w:val="fr-FR"/>
        </w:rPr>
        <w:br w:type="page"/>
      </w:r>
    </w:p>
    <w:p w14:paraId="7678F76C" w14:textId="77777777" w:rsidR="00146D8A" w:rsidRPr="00146D8A" w:rsidRDefault="00146D8A" w:rsidP="00146D8A">
      <w:pPr>
        <w:rPr>
          <w:lang w:val="fr-FR"/>
        </w:rPr>
      </w:pPr>
    </w:p>
    <w:p w14:paraId="66200346" w14:textId="6CA96D53" w:rsidR="00F75D3B" w:rsidRPr="008A6C43" w:rsidRDefault="00146D8A" w:rsidP="00F75D3B">
      <w:r w:rsidRPr="00146D8A">
        <w:rPr>
          <w:b/>
          <w:bCs/>
          <w:lang w:val="fr-FR"/>
        </w:rPr>
        <w:t>Feuille d'Auto-Correction et Barème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31"/>
        <w:gridCol w:w="2636"/>
        <w:gridCol w:w="4165"/>
        <w:gridCol w:w="1098"/>
      </w:tblGrid>
      <w:tr w:rsidR="00F75D3B" w:rsidRPr="00F75D3B" w14:paraId="623C73F7" w14:textId="77777777" w:rsidTr="00F75D3B">
        <w:trPr>
          <w:trHeight w:val="285"/>
          <w:tblCellSpacing w:w="15" w:type="dxa"/>
        </w:trPr>
        <w:tc>
          <w:tcPr>
            <w:tcW w:w="0" w:type="auto"/>
            <w:shd w:val="clear" w:color="auto" w:fill="FFFFFF" w:themeFill="background1"/>
            <w:tcMar>
              <w:top w:w="90" w:type="dxa"/>
              <w:left w:w="180" w:type="dxa"/>
              <w:bottom w:w="90" w:type="dxa"/>
              <w:right w:w="180" w:type="dxa"/>
            </w:tcMar>
            <w:vAlign w:val="center"/>
            <w:hideMark/>
          </w:tcPr>
          <w:p w14:paraId="752A930E" w14:textId="77777777" w:rsidR="00F75D3B" w:rsidRPr="00F75D3B" w:rsidRDefault="00F75D3B" w:rsidP="00F75D3B">
            <w:pPr>
              <w:spacing w:after="0" w:line="240" w:lineRule="auto"/>
              <w:rPr>
                <w:b/>
                <w:bCs/>
                <w:lang w:val="fr-FR"/>
              </w:rPr>
            </w:pPr>
            <w:r w:rsidRPr="00F75D3B">
              <w:rPr>
                <w:b/>
                <w:bCs/>
                <w:lang w:val="fr-FR"/>
              </w:rPr>
              <w:t>N°</w:t>
            </w:r>
          </w:p>
        </w:tc>
        <w:tc>
          <w:tcPr>
            <w:tcW w:w="0" w:type="auto"/>
            <w:shd w:val="clear" w:color="auto" w:fill="FFFFFF" w:themeFill="background1"/>
            <w:tcMar>
              <w:top w:w="90" w:type="dxa"/>
              <w:left w:w="180" w:type="dxa"/>
              <w:bottom w:w="90" w:type="dxa"/>
              <w:right w:w="180" w:type="dxa"/>
            </w:tcMar>
            <w:vAlign w:val="center"/>
            <w:hideMark/>
          </w:tcPr>
          <w:p w14:paraId="7D587F3C" w14:textId="77777777" w:rsidR="00F75D3B" w:rsidRPr="00F75D3B" w:rsidRDefault="00F75D3B" w:rsidP="00F75D3B">
            <w:pPr>
              <w:spacing w:after="0" w:line="240" w:lineRule="auto"/>
              <w:rPr>
                <w:b/>
                <w:bCs/>
                <w:lang w:val="fr-FR"/>
              </w:rPr>
            </w:pPr>
            <w:r w:rsidRPr="00F75D3B">
              <w:rPr>
                <w:b/>
                <w:bCs/>
                <w:lang w:val="fr-FR"/>
              </w:rPr>
              <w:t>Partie</w:t>
            </w:r>
          </w:p>
        </w:tc>
        <w:tc>
          <w:tcPr>
            <w:tcW w:w="0" w:type="auto"/>
            <w:shd w:val="clear" w:color="auto" w:fill="FFFFFF" w:themeFill="background1"/>
            <w:tcMar>
              <w:top w:w="90" w:type="dxa"/>
              <w:left w:w="180" w:type="dxa"/>
              <w:bottom w:w="90" w:type="dxa"/>
              <w:right w:w="180" w:type="dxa"/>
            </w:tcMar>
            <w:vAlign w:val="center"/>
            <w:hideMark/>
          </w:tcPr>
          <w:p w14:paraId="47162A71" w14:textId="77777777" w:rsidR="00F75D3B" w:rsidRPr="00F75D3B" w:rsidRDefault="00F75D3B" w:rsidP="00F75D3B">
            <w:pPr>
              <w:spacing w:after="0" w:line="240" w:lineRule="auto"/>
              <w:rPr>
                <w:b/>
                <w:bCs/>
                <w:lang w:val="fr-FR"/>
              </w:rPr>
            </w:pPr>
            <w:r w:rsidRPr="00F75D3B">
              <w:rPr>
                <w:b/>
                <w:bCs/>
                <w:lang w:val="fr-FR"/>
              </w:rPr>
              <w:t>Compétences Évaluées</w:t>
            </w:r>
          </w:p>
        </w:tc>
        <w:tc>
          <w:tcPr>
            <w:tcW w:w="0" w:type="auto"/>
            <w:shd w:val="clear" w:color="auto" w:fill="FFFFFF" w:themeFill="background1"/>
            <w:tcMar>
              <w:top w:w="90" w:type="dxa"/>
              <w:left w:w="180" w:type="dxa"/>
              <w:bottom w:w="90" w:type="dxa"/>
              <w:right w:w="180" w:type="dxa"/>
            </w:tcMar>
            <w:vAlign w:val="center"/>
            <w:hideMark/>
          </w:tcPr>
          <w:p w14:paraId="3866FE74" w14:textId="77777777" w:rsidR="00F75D3B" w:rsidRPr="00F75D3B" w:rsidRDefault="00F75D3B" w:rsidP="00F75D3B">
            <w:pPr>
              <w:spacing w:after="0" w:line="240" w:lineRule="auto"/>
              <w:rPr>
                <w:b/>
                <w:bCs/>
                <w:lang w:val="fr-FR"/>
              </w:rPr>
            </w:pPr>
            <w:r w:rsidRPr="00F75D3B">
              <w:rPr>
                <w:b/>
                <w:bCs/>
                <w:lang w:val="fr-FR"/>
              </w:rPr>
              <w:t>Points</w:t>
            </w:r>
          </w:p>
        </w:tc>
      </w:tr>
      <w:tr w:rsidR="00F75D3B" w:rsidRPr="00F75D3B" w14:paraId="6FBE9EBD"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4439C40A" w14:textId="77777777" w:rsidR="00F75D3B" w:rsidRPr="00F75D3B" w:rsidRDefault="00F75D3B" w:rsidP="00F75D3B">
            <w:pPr>
              <w:spacing w:after="0" w:line="240" w:lineRule="auto"/>
              <w:rPr>
                <w:lang w:val="fr-FR"/>
              </w:rPr>
            </w:pPr>
            <w:r w:rsidRPr="00F75D3B">
              <w:rPr>
                <w:b/>
                <w:bCs/>
                <w:lang w:val="fr-FR"/>
              </w:rPr>
              <w:t>1</w:t>
            </w:r>
          </w:p>
        </w:tc>
        <w:tc>
          <w:tcPr>
            <w:tcW w:w="0" w:type="auto"/>
            <w:shd w:val="clear" w:color="auto" w:fill="FFFFFF" w:themeFill="background1"/>
            <w:tcMar>
              <w:top w:w="90" w:type="dxa"/>
              <w:left w:w="180" w:type="dxa"/>
              <w:bottom w:w="90" w:type="dxa"/>
              <w:right w:w="180" w:type="dxa"/>
            </w:tcMar>
            <w:vAlign w:val="center"/>
            <w:hideMark/>
          </w:tcPr>
          <w:p w14:paraId="77229064" w14:textId="77777777" w:rsidR="00F75D3B" w:rsidRPr="00F75D3B" w:rsidRDefault="00F75D3B" w:rsidP="00F75D3B">
            <w:pPr>
              <w:spacing w:after="0" w:line="240" w:lineRule="auto"/>
              <w:rPr>
                <w:lang w:val="fr-FR"/>
              </w:rPr>
            </w:pPr>
            <w:r w:rsidRPr="00F75D3B">
              <w:rPr>
                <w:b/>
                <w:bCs/>
                <w:lang w:val="fr-FR"/>
              </w:rPr>
              <w:t>Partie 1 : Conception &amp; Création</w:t>
            </w:r>
          </w:p>
        </w:tc>
        <w:tc>
          <w:tcPr>
            <w:tcW w:w="0" w:type="auto"/>
            <w:shd w:val="clear" w:color="auto" w:fill="FFFFFF" w:themeFill="background1"/>
            <w:tcMar>
              <w:top w:w="90" w:type="dxa"/>
              <w:left w:w="180" w:type="dxa"/>
              <w:bottom w:w="90" w:type="dxa"/>
              <w:right w:w="180" w:type="dxa"/>
            </w:tcMar>
            <w:vAlign w:val="center"/>
            <w:hideMark/>
          </w:tcPr>
          <w:p w14:paraId="040A4797"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196917B1" w14:textId="77777777" w:rsidR="00F75D3B" w:rsidRPr="00F75D3B" w:rsidRDefault="00F75D3B" w:rsidP="00F75D3B">
            <w:pPr>
              <w:spacing w:after="0" w:line="240" w:lineRule="auto"/>
              <w:jc w:val="center"/>
              <w:rPr>
                <w:lang w:val="fr-FR"/>
              </w:rPr>
            </w:pPr>
            <w:r w:rsidRPr="00F75D3B">
              <w:rPr>
                <w:b/>
                <w:bCs/>
                <w:lang w:val="fr-FR"/>
              </w:rPr>
              <w:t>30</w:t>
            </w:r>
          </w:p>
        </w:tc>
      </w:tr>
      <w:tr w:rsidR="00F75D3B" w:rsidRPr="00F75D3B" w14:paraId="7B0631C1"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7EDCB6C3" w14:textId="77777777" w:rsidR="00F75D3B" w:rsidRPr="00F75D3B" w:rsidRDefault="00F75D3B" w:rsidP="00F75D3B">
            <w:pPr>
              <w:spacing w:after="0" w:line="240" w:lineRule="auto"/>
              <w:rPr>
                <w:lang w:val="fr-FR"/>
              </w:rPr>
            </w:pPr>
            <w:r w:rsidRPr="00F75D3B">
              <w:rPr>
                <w:lang w:val="fr-FR"/>
              </w:rPr>
              <w:t>1.1</w:t>
            </w:r>
          </w:p>
        </w:tc>
        <w:tc>
          <w:tcPr>
            <w:tcW w:w="0" w:type="auto"/>
            <w:shd w:val="clear" w:color="auto" w:fill="FFFFFF" w:themeFill="background1"/>
            <w:tcMar>
              <w:top w:w="90" w:type="dxa"/>
              <w:left w:w="180" w:type="dxa"/>
              <w:bottom w:w="90" w:type="dxa"/>
              <w:right w:w="180" w:type="dxa"/>
            </w:tcMar>
            <w:vAlign w:val="center"/>
            <w:hideMark/>
          </w:tcPr>
          <w:p w14:paraId="745C4BA6"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13CF2667" w14:textId="77777777" w:rsidR="00F75D3B" w:rsidRPr="00F75D3B" w:rsidRDefault="00F75D3B" w:rsidP="00F75D3B">
            <w:pPr>
              <w:spacing w:after="0" w:line="240" w:lineRule="auto"/>
              <w:rPr>
                <w:lang w:val="fr-FR"/>
              </w:rPr>
            </w:pPr>
            <w:r w:rsidRPr="00F75D3B">
              <w:rPr>
                <w:lang w:val="fr-FR"/>
              </w:rPr>
              <w:t>Modélisation conceptuelle (Entités, Assoc., Card.)</w:t>
            </w:r>
          </w:p>
        </w:tc>
        <w:tc>
          <w:tcPr>
            <w:tcW w:w="0" w:type="auto"/>
            <w:shd w:val="clear" w:color="auto" w:fill="FFFFFF" w:themeFill="background1"/>
            <w:tcMar>
              <w:top w:w="90" w:type="dxa"/>
              <w:left w:w="180" w:type="dxa"/>
              <w:bottom w:w="90" w:type="dxa"/>
              <w:right w:w="180" w:type="dxa"/>
            </w:tcMar>
            <w:vAlign w:val="center"/>
            <w:hideMark/>
          </w:tcPr>
          <w:p w14:paraId="0D010414" w14:textId="18FA6139"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10</w:t>
            </w:r>
          </w:p>
        </w:tc>
      </w:tr>
      <w:tr w:rsidR="00F75D3B" w:rsidRPr="00F75D3B" w14:paraId="6FAA165A"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37AFA5AF" w14:textId="77777777" w:rsidR="00F75D3B" w:rsidRPr="00F75D3B" w:rsidRDefault="00F75D3B" w:rsidP="00F75D3B">
            <w:pPr>
              <w:spacing w:after="0" w:line="240" w:lineRule="auto"/>
              <w:rPr>
                <w:lang w:val="fr-FR"/>
              </w:rPr>
            </w:pPr>
            <w:r w:rsidRPr="00F75D3B">
              <w:rPr>
                <w:lang w:val="fr-FR"/>
              </w:rPr>
              <w:t>1.2</w:t>
            </w:r>
          </w:p>
        </w:tc>
        <w:tc>
          <w:tcPr>
            <w:tcW w:w="0" w:type="auto"/>
            <w:shd w:val="clear" w:color="auto" w:fill="FFFFFF" w:themeFill="background1"/>
            <w:tcMar>
              <w:top w:w="90" w:type="dxa"/>
              <w:left w:w="180" w:type="dxa"/>
              <w:bottom w:w="90" w:type="dxa"/>
              <w:right w:w="180" w:type="dxa"/>
            </w:tcMar>
            <w:vAlign w:val="center"/>
            <w:hideMark/>
          </w:tcPr>
          <w:p w14:paraId="68740C0E"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46FF5AFD" w14:textId="77777777" w:rsidR="00F75D3B" w:rsidRPr="00F75D3B" w:rsidRDefault="00F75D3B" w:rsidP="00F75D3B">
            <w:pPr>
              <w:spacing w:after="0" w:line="240" w:lineRule="auto"/>
              <w:rPr>
                <w:lang w:val="fr-FR"/>
              </w:rPr>
            </w:pPr>
            <w:r w:rsidRPr="00F75D3B">
              <w:rPr>
                <w:lang w:val="fr-FR"/>
              </w:rPr>
              <w:t>Passage du MCD au MLD</w:t>
            </w:r>
          </w:p>
        </w:tc>
        <w:tc>
          <w:tcPr>
            <w:tcW w:w="0" w:type="auto"/>
            <w:shd w:val="clear" w:color="auto" w:fill="FFFFFF" w:themeFill="background1"/>
            <w:tcMar>
              <w:top w:w="90" w:type="dxa"/>
              <w:left w:w="180" w:type="dxa"/>
              <w:bottom w:w="90" w:type="dxa"/>
              <w:right w:w="180" w:type="dxa"/>
            </w:tcMar>
            <w:vAlign w:val="center"/>
            <w:hideMark/>
          </w:tcPr>
          <w:p w14:paraId="4D5276F3" w14:textId="5D363AE9"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5</w:t>
            </w:r>
          </w:p>
        </w:tc>
      </w:tr>
      <w:tr w:rsidR="00F75D3B" w:rsidRPr="00F75D3B" w14:paraId="082B4490"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6B285EDF" w14:textId="77777777" w:rsidR="00F75D3B" w:rsidRPr="00F75D3B" w:rsidRDefault="00F75D3B" w:rsidP="00F75D3B">
            <w:pPr>
              <w:spacing w:after="0" w:line="240" w:lineRule="auto"/>
              <w:rPr>
                <w:lang w:val="fr-FR"/>
              </w:rPr>
            </w:pPr>
            <w:r w:rsidRPr="00F75D3B">
              <w:rPr>
                <w:lang w:val="fr-FR"/>
              </w:rPr>
              <w:t>1.3</w:t>
            </w:r>
          </w:p>
        </w:tc>
        <w:tc>
          <w:tcPr>
            <w:tcW w:w="0" w:type="auto"/>
            <w:shd w:val="clear" w:color="auto" w:fill="FFFFFF" w:themeFill="background1"/>
            <w:tcMar>
              <w:top w:w="90" w:type="dxa"/>
              <w:left w:w="180" w:type="dxa"/>
              <w:bottom w:w="90" w:type="dxa"/>
              <w:right w:w="180" w:type="dxa"/>
            </w:tcMar>
            <w:vAlign w:val="center"/>
            <w:hideMark/>
          </w:tcPr>
          <w:p w14:paraId="06CC8BAC"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7017064B" w14:textId="77777777" w:rsidR="00F75D3B" w:rsidRPr="00F75D3B" w:rsidRDefault="00F75D3B" w:rsidP="00F75D3B">
            <w:pPr>
              <w:spacing w:after="0" w:line="240" w:lineRule="auto"/>
              <w:rPr>
                <w:lang w:val="fr-FR"/>
              </w:rPr>
            </w:pPr>
            <w:r w:rsidRPr="00F75D3B">
              <w:rPr>
                <w:lang w:val="fr-FR"/>
              </w:rPr>
              <w:t>Utilisation d'un outil de modélisation</w:t>
            </w:r>
          </w:p>
        </w:tc>
        <w:tc>
          <w:tcPr>
            <w:tcW w:w="0" w:type="auto"/>
            <w:shd w:val="clear" w:color="auto" w:fill="FFFFFF" w:themeFill="background1"/>
            <w:tcMar>
              <w:top w:w="90" w:type="dxa"/>
              <w:left w:w="180" w:type="dxa"/>
              <w:bottom w:w="90" w:type="dxa"/>
              <w:right w:w="180" w:type="dxa"/>
            </w:tcMar>
            <w:vAlign w:val="center"/>
            <w:hideMark/>
          </w:tcPr>
          <w:p w14:paraId="3E597005" w14:textId="2E516923" w:rsidR="00F75D3B" w:rsidRPr="00F75D3B" w:rsidRDefault="00F75D3B" w:rsidP="00F75D3B">
            <w:pPr>
              <w:spacing w:after="0" w:line="240" w:lineRule="auto"/>
              <w:jc w:val="right"/>
              <w:rPr>
                <w:lang w:val="fr-FR"/>
              </w:rPr>
            </w:pPr>
            <w:r>
              <w:rPr>
                <w:b/>
                <w:bCs/>
                <w:lang w:val="fr-FR"/>
              </w:rPr>
              <w:t>..</w:t>
            </w:r>
            <w:r>
              <w:rPr>
                <w:lang w:val="fr-FR"/>
              </w:rPr>
              <w:t xml:space="preserve"> / </w:t>
            </w:r>
            <w:r w:rsidRPr="00F75D3B">
              <w:rPr>
                <w:lang w:val="fr-FR"/>
              </w:rPr>
              <w:t>5</w:t>
            </w:r>
          </w:p>
        </w:tc>
      </w:tr>
      <w:tr w:rsidR="00F75D3B" w:rsidRPr="00F75D3B" w14:paraId="22D329CA"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7EF20C7E" w14:textId="77777777" w:rsidR="00F75D3B" w:rsidRPr="00F75D3B" w:rsidRDefault="00F75D3B" w:rsidP="00F75D3B">
            <w:pPr>
              <w:spacing w:after="0" w:line="240" w:lineRule="auto"/>
              <w:rPr>
                <w:lang w:val="fr-FR"/>
              </w:rPr>
            </w:pPr>
            <w:r w:rsidRPr="00F75D3B">
              <w:rPr>
                <w:lang w:val="fr-FR"/>
              </w:rPr>
              <w:t>1.4</w:t>
            </w:r>
          </w:p>
        </w:tc>
        <w:tc>
          <w:tcPr>
            <w:tcW w:w="0" w:type="auto"/>
            <w:shd w:val="clear" w:color="auto" w:fill="FFFFFF" w:themeFill="background1"/>
            <w:tcMar>
              <w:top w:w="90" w:type="dxa"/>
              <w:left w:w="180" w:type="dxa"/>
              <w:bottom w:w="90" w:type="dxa"/>
              <w:right w:w="180" w:type="dxa"/>
            </w:tcMar>
            <w:vAlign w:val="center"/>
            <w:hideMark/>
          </w:tcPr>
          <w:p w14:paraId="26D64938"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05C39E2C" w14:textId="77777777" w:rsidR="00F75D3B" w:rsidRPr="00F75D3B" w:rsidRDefault="00F75D3B" w:rsidP="00F75D3B">
            <w:pPr>
              <w:spacing w:after="0" w:line="240" w:lineRule="auto"/>
              <w:rPr>
                <w:lang w:val="fr-FR"/>
              </w:rPr>
            </w:pPr>
            <w:r w:rsidRPr="00F75D3B">
              <w:rPr>
                <w:lang w:val="fr-FR"/>
              </w:rPr>
              <w:t>Écriture de script DDL, comparaison avec outil</w:t>
            </w:r>
          </w:p>
        </w:tc>
        <w:tc>
          <w:tcPr>
            <w:tcW w:w="0" w:type="auto"/>
            <w:shd w:val="clear" w:color="auto" w:fill="FFFFFF" w:themeFill="background1"/>
            <w:tcMar>
              <w:top w:w="90" w:type="dxa"/>
              <w:left w:w="180" w:type="dxa"/>
              <w:bottom w:w="90" w:type="dxa"/>
              <w:right w:w="180" w:type="dxa"/>
            </w:tcMar>
            <w:vAlign w:val="center"/>
            <w:hideMark/>
          </w:tcPr>
          <w:p w14:paraId="3C97B3A2" w14:textId="2409FD91"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10</w:t>
            </w:r>
          </w:p>
        </w:tc>
      </w:tr>
      <w:tr w:rsidR="00F75D3B" w:rsidRPr="00F75D3B" w14:paraId="027B0141"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19F6FF5B" w14:textId="77777777" w:rsidR="00F75D3B" w:rsidRPr="00F75D3B" w:rsidRDefault="00F75D3B" w:rsidP="00F75D3B">
            <w:pPr>
              <w:spacing w:after="0" w:line="240" w:lineRule="auto"/>
              <w:rPr>
                <w:lang w:val="fr-FR"/>
              </w:rPr>
            </w:pPr>
            <w:r w:rsidRPr="00F75D3B">
              <w:rPr>
                <w:b/>
                <w:bCs/>
                <w:lang w:val="fr-FR"/>
              </w:rPr>
              <w:t>2</w:t>
            </w:r>
          </w:p>
        </w:tc>
        <w:tc>
          <w:tcPr>
            <w:tcW w:w="0" w:type="auto"/>
            <w:shd w:val="clear" w:color="auto" w:fill="FFFFFF" w:themeFill="background1"/>
            <w:tcMar>
              <w:top w:w="90" w:type="dxa"/>
              <w:left w:w="180" w:type="dxa"/>
              <w:bottom w:w="90" w:type="dxa"/>
              <w:right w:w="180" w:type="dxa"/>
            </w:tcMar>
            <w:vAlign w:val="center"/>
            <w:hideMark/>
          </w:tcPr>
          <w:p w14:paraId="33AEF8C9" w14:textId="77777777" w:rsidR="00F75D3B" w:rsidRPr="00F75D3B" w:rsidRDefault="00F75D3B" w:rsidP="00F75D3B">
            <w:pPr>
              <w:spacing w:after="0" w:line="240" w:lineRule="auto"/>
              <w:rPr>
                <w:lang w:val="fr-FR"/>
              </w:rPr>
            </w:pPr>
            <w:r w:rsidRPr="00F75D3B">
              <w:rPr>
                <w:b/>
                <w:bCs/>
                <w:lang w:val="fr-FR"/>
              </w:rPr>
              <w:t>Partie 2 : Manipulation &amp; Optimisation</w:t>
            </w:r>
          </w:p>
        </w:tc>
        <w:tc>
          <w:tcPr>
            <w:tcW w:w="0" w:type="auto"/>
            <w:shd w:val="clear" w:color="auto" w:fill="FFFFFF" w:themeFill="background1"/>
            <w:tcMar>
              <w:top w:w="90" w:type="dxa"/>
              <w:left w:w="180" w:type="dxa"/>
              <w:bottom w:w="90" w:type="dxa"/>
              <w:right w:w="180" w:type="dxa"/>
            </w:tcMar>
            <w:vAlign w:val="center"/>
            <w:hideMark/>
          </w:tcPr>
          <w:p w14:paraId="5A8B0FBC"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23E77B89" w14:textId="77777777" w:rsidR="00F75D3B" w:rsidRPr="00F75D3B" w:rsidRDefault="00F75D3B" w:rsidP="00F75D3B">
            <w:pPr>
              <w:spacing w:after="0" w:line="240" w:lineRule="auto"/>
              <w:jc w:val="center"/>
              <w:rPr>
                <w:lang w:val="fr-FR"/>
              </w:rPr>
            </w:pPr>
            <w:r w:rsidRPr="00F75D3B">
              <w:rPr>
                <w:b/>
                <w:bCs/>
                <w:lang w:val="fr-FR"/>
              </w:rPr>
              <w:t>40</w:t>
            </w:r>
          </w:p>
        </w:tc>
      </w:tr>
      <w:tr w:rsidR="00F75D3B" w:rsidRPr="00F75D3B" w14:paraId="34124E0A"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43EBBCDB" w14:textId="77777777" w:rsidR="00F75D3B" w:rsidRPr="00F75D3B" w:rsidRDefault="00F75D3B" w:rsidP="00F75D3B">
            <w:pPr>
              <w:spacing w:after="0" w:line="240" w:lineRule="auto"/>
              <w:rPr>
                <w:lang w:val="fr-FR"/>
              </w:rPr>
            </w:pPr>
            <w:r w:rsidRPr="00F75D3B">
              <w:rPr>
                <w:lang w:val="fr-FR"/>
              </w:rPr>
              <w:t>2.1</w:t>
            </w:r>
          </w:p>
        </w:tc>
        <w:tc>
          <w:tcPr>
            <w:tcW w:w="0" w:type="auto"/>
            <w:shd w:val="clear" w:color="auto" w:fill="FFFFFF" w:themeFill="background1"/>
            <w:tcMar>
              <w:top w:w="90" w:type="dxa"/>
              <w:left w:w="180" w:type="dxa"/>
              <w:bottom w:w="90" w:type="dxa"/>
              <w:right w:w="180" w:type="dxa"/>
            </w:tcMar>
            <w:vAlign w:val="center"/>
            <w:hideMark/>
          </w:tcPr>
          <w:p w14:paraId="45B8F7C6"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64064C15" w14:textId="77777777" w:rsidR="00F75D3B" w:rsidRPr="00F75D3B" w:rsidRDefault="00F75D3B" w:rsidP="00F75D3B">
            <w:pPr>
              <w:spacing w:after="0" w:line="240" w:lineRule="auto"/>
              <w:rPr>
                <w:lang w:val="fr-FR"/>
              </w:rPr>
            </w:pPr>
            <w:r w:rsidRPr="00F75D3B">
              <w:rPr>
                <w:lang w:val="fr-FR"/>
              </w:rPr>
              <w:t>Insertion de données (INSERT, multi-lignes)</w:t>
            </w:r>
          </w:p>
        </w:tc>
        <w:tc>
          <w:tcPr>
            <w:tcW w:w="0" w:type="auto"/>
            <w:shd w:val="clear" w:color="auto" w:fill="FFFFFF" w:themeFill="background1"/>
            <w:tcMar>
              <w:top w:w="90" w:type="dxa"/>
              <w:left w:w="180" w:type="dxa"/>
              <w:bottom w:w="90" w:type="dxa"/>
              <w:right w:w="180" w:type="dxa"/>
            </w:tcMar>
            <w:vAlign w:val="center"/>
            <w:hideMark/>
          </w:tcPr>
          <w:p w14:paraId="60A1A3B5" w14:textId="578E3D04"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 </w:t>
            </w:r>
            <w:r w:rsidRPr="00F75D3B">
              <w:rPr>
                <w:lang w:val="fr-FR"/>
              </w:rPr>
              <w:t>5</w:t>
            </w:r>
          </w:p>
        </w:tc>
      </w:tr>
      <w:tr w:rsidR="00F75D3B" w:rsidRPr="00F75D3B" w14:paraId="322F47F5"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3D48B611" w14:textId="77777777" w:rsidR="00F75D3B" w:rsidRPr="00F75D3B" w:rsidRDefault="00F75D3B" w:rsidP="00F75D3B">
            <w:pPr>
              <w:spacing w:after="0" w:line="240" w:lineRule="auto"/>
              <w:rPr>
                <w:lang w:val="fr-FR"/>
              </w:rPr>
            </w:pPr>
            <w:r w:rsidRPr="00F75D3B">
              <w:rPr>
                <w:lang w:val="fr-FR"/>
              </w:rPr>
              <w:t>2.2</w:t>
            </w:r>
          </w:p>
        </w:tc>
        <w:tc>
          <w:tcPr>
            <w:tcW w:w="0" w:type="auto"/>
            <w:shd w:val="clear" w:color="auto" w:fill="FFFFFF" w:themeFill="background1"/>
            <w:tcMar>
              <w:top w:w="90" w:type="dxa"/>
              <w:left w:w="180" w:type="dxa"/>
              <w:bottom w:w="90" w:type="dxa"/>
              <w:right w:w="180" w:type="dxa"/>
            </w:tcMar>
            <w:vAlign w:val="center"/>
            <w:hideMark/>
          </w:tcPr>
          <w:p w14:paraId="297D7B40"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4DEE0E41" w14:textId="77777777" w:rsidR="00F75D3B" w:rsidRPr="00F75D3B" w:rsidRDefault="00F75D3B" w:rsidP="00F75D3B">
            <w:pPr>
              <w:spacing w:after="0" w:line="240" w:lineRule="auto"/>
              <w:rPr>
                <w:lang w:val="fr-FR"/>
              </w:rPr>
            </w:pPr>
            <w:r w:rsidRPr="00F75D3B">
              <w:rPr>
                <w:lang w:val="fr-FR"/>
              </w:rPr>
              <w:t>Modification &amp; Suppression (ALTER, UPDATE, DELETE)</w:t>
            </w:r>
          </w:p>
        </w:tc>
        <w:tc>
          <w:tcPr>
            <w:tcW w:w="0" w:type="auto"/>
            <w:shd w:val="clear" w:color="auto" w:fill="FFFFFF" w:themeFill="background1"/>
            <w:tcMar>
              <w:top w:w="90" w:type="dxa"/>
              <w:left w:w="180" w:type="dxa"/>
              <w:bottom w:w="90" w:type="dxa"/>
              <w:right w:w="180" w:type="dxa"/>
            </w:tcMar>
            <w:vAlign w:val="center"/>
            <w:hideMark/>
          </w:tcPr>
          <w:p w14:paraId="40A5C2CF" w14:textId="4C73DD4C"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10</w:t>
            </w:r>
          </w:p>
        </w:tc>
      </w:tr>
      <w:tr w:rsidR="00F75D3B" w:rsidRPr="00F75D3B" w14:paraId="2C4D2498"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5AE843CA" w14:textId="77777777" w:rsidR="00F75D3B" w:rsidRPr="00F75D3B" w:rsidRDefault="00F75D3B" w:rsidP="00F75D3B">
            <w:pPr>
              <w:spacing w:after="0" w:line="240" w:lineRule="auto"/>
              <w:rPr>
                <w:lang w:val="fr-FR"/>
              </w:rPr>
            </w:pPr>
            <w:r w:rsidRPr="00F75D3B">
              <w:rPr>
                <w:lang w:val="fr-FR"/>
              </w:rPr>
              <w:t>2.3</w:t>
            </w:r>
          </w:p>
        </w:tc>
        <w:tc>
          <w:tcPr>
            <w:tcW w:w="0" w:type="auto"/>
            <w:shd w:val="clear" w:color="auto" w:fill="FFFFFF" w:themeFill="background1"/>
            <w:tcMar>
              <w:top w:w="90" w:type="dxa"/>
              <w:left w:w="180" w:type="dxa"/>
              <w:bottom w:w="90" w:type="dxa"/>
              <w:right w:w="180" w:type="dxa"/>
            </w:tcMar>
            <w:vAlign w:val="center"/>
            <w:hideMark/>
          </w:tcPr>
          <w:p w14:paraId="1B7D88A8"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39F05A91" w14:textId="77777777" w:rsidR="00F75D3B" w:rsidRPr="00F75D3B" w:rsidRDefault="00F75D3B" w:rsidP="00F75D3B">
            <w:pPr>
              <w:spacing w:after="0" w:line="240" w:lineRule="auto"/>
              <w:rPr>
                <w:lang w:val="fr-FR"/>
              </w:rPr>
            </w:pPr>
            <w:r w:rsidRPr="00F75D3B">
              <w:rPr>
                <w:lang w:val="fr-FR"/>
              </w:rPr>
              <w:t>Optimisation (CREATE INDEX, justification)</w:t>
            </w:r>
          </w:p>
        </w:tc>
        <w:tc>
          <w:tcPr>
            <w:tcW w:w="0" w:type="auto"/>
            <w:shd w:val="clear" w:color="auto" w:fill="FFFFFF" w:themeFill="background1"/>
            <w:tcMar>
              <w:top w:w="90" w:type="dxa"/>
              <w:left w:w="180" w:type="dxa"/>
              <w:bottom w:w="90" w:type="dxa"/>
              <w:right w:w="180" w:type="dxa"/>
            </w:tcMar>
            <w:vAlign w:val="center"/>
            <w:hideMark/>
          </w:tcPr>
          <w:p w14:paraId="54CF35BB" w14:textId="4D04F679"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5</w:t>
            </w:r>
          </w:p>
        </w:tc>
      </w:tr>
      <w:tr w:rsidR="00F75D3B" w:rsidRPr="00F75D3B" w14:paraId="7DC80889"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2681B702" w14:textId="77777777" w:rsidR="00F75D3B" w:rsidRPr="00F75D3B" w:rsidRDefault="00F75D3B" w:rsidP="00F75D3B">
            <w:pPr>
              <w:spacing w:after="0" w:line="240" w:lineRule="auto"/>
              <w:rPr>
                <w:lang w:val="fr-FR"/>
              </w:rPr>
            </w:pPr>
            <w:r w:rsidRPr="00F75D3B">
              <w:rPr>
                <w:b/>
                <w:bCs/>
                <w:lang w:val="fr-FR"/>
              </w:rPr>
              <w:t>3</w:t>
            </w:r>
          </w:p>
        </w:tc>
        <w:tc>
          <w:tcPr>
            <w:tcW w:w="0" w:type="auto"/>
            <w:shd w:val="clear" w:color="auto" w:fill="FFFFFF" w:themeFill="background1"/>
            <w:tcMar>
              <w:top w:w="90" w:type="dxa"/>
              <w:left w:w="180" w:type="dxa"/>
              <w:bottom w:w="90" w:type="dxa"/>
              <w:right w:w="180" w:type="dxa"/>
            </w:tcMar>
            <w:vAlign w:val="center"/>
            <w:hideMark/>
          </w:tcPr>
          <w:p w14:paraId="59568EC2" w14:textId="77777777" w:rsidR="00F75D3B" w:rsidRPr="00F75D3B" w:rsidRDefault="00F75D3B" w:rsidP="00F75D3B">
            <w:pPr>
              <w:spacing w:after="0" w:line="240" w:lineRule="auto"/>
              <w:rPr>
                <w:lang w:val="fr-FR"/>
              </w:rPr>
            </w:pPr>
            <w:r w:rsidRPr="00F75D3B">
              <w:rPr>
                <w:b/>
                <w:bCs/>
                <w:lang w:val="fr-FR"/>
              </w:rPr>
              <w:t>Partie 3 : Requêtes de Sélection</w:t>
            </w:r>
          </w:p>
        </w:tc>
        <w:tc>
          <w:tcPr>
            <w:tcW w:w="0" w:type="auto"/>
            <w:shd w:val="clear" w:color="auto" w:fill="FFFFFF" w:themeFill="background1"/>
            <w:tcMar>
              <w:top w:w="90" w:type="dxa"/>
              <w:left w:w="180" w:type="dxa"/>
              <w:bottom w:w="90" w:type="dxa"/>
              <w:right w:w="180" w:type="dxa"/>
            </w:tcMar>
            <w:vAlign w:val="center"/>
            <w:hideMark/>
          </w:tcPr>
          <w:p w14:paraId="68AF89CE"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3146A22B" w14:textId="030A7948" w:rsidR="00F75D3B" w:rsidRPr="00F75D3B" w:rsidRDefault="00F75D3B" w:rsidP="00F75D3B">
            <w:pPr>
              <w:spacing w:after="0" w:line="240" w:lineRule="auto"/>
              <w:jc w:val="center"/>
              <w:rPr>
                <w:lang w:val="fr-FR"/>
              </w:rPr>
            </w:pPr>
            <w:r w:rsidRPr="00F75D3B">
              <w:rPr>
                <w:b/>
                <w:bCs/>
                <w:lang w:val="fr-FR"/>
              </w:rPr>
              <w:t>30</w:t>
            </w:r>
          </w:p>
        </w:tc>
      </w:tr>
      <w:tr w:rsidR="00F75D3B" w:rsidRPr="00F75D3B" w14:paraId="7B72D340" w14:textId="77777777" w:rsidTr="00F75D3B">
        <w:trPr>
          <w:trHeight w:val="512"/>
          <w:tblCellSpacing w:w="15" w:type="dxa"/>
        </w:trPr>
        <w:tc>
          <w:tcPr>
            <w:tcW w:w="0" w:type="auto"/>
            <w:shd w:val="clear" w:color="auto" w:fill="FFFFFF" w:themeFill="background1"/>
            <w:tcMar>
              <w:top w:w="90" w:type="dxa"/>
              <w:left w:w="180" w:type="dxa"/>
              <w:bottom w:w="90" w:type="dxa"/>
              <w:right w:w="180" w:type="dxa"/>
            </w:tcMar>
            <w:vAlign w:val="center"/>
            <w:hideMark/>
          </w:tcPr>
          <w:p w14:paraId="7DFC6375" w14:textId="77777777" w:rsidR="00F75D3B" w:rsidRPr="00F75D3B" w:rsidRDefault="00F75D3B" w:rsidP="00F75D3B">
            <w:pPr>
              <w:spacing w:after="0" w:line="240" w:lineRule="auto"/>
              <w:rPr>
                <w:lang w:val="fr-FR"/>
              </w:rPr>
            </w:pPr>
            <w:r w:rsidRPr="00F75D3B">
              <w:rPr>
                <w:lang w:val="fr-FR"/>
              </w:rPr>
              <w:t>3.1</w:t>
            </w:r>
          </w:p>
        </w:tc>
        <w:tc>
          <w:tcPr>
            <w:tcW w:w="0" w:type="auto"/>
            <w:shd w:val="clear" w:color="auto" w:fill="FFFFFF" w:themeFill="background1"/>
            <w:tcMar>
              <w:top w:w="90" w:type="dxa"/>
              <w:left w:w="180" w:type="dxa"/>
              <w:bottom w:w="90" w:type="dxa"/>
              <w:right w:w="180" w:type="dxa"/>
            </w:tcMar>
            <w:vAlign w:val="center"/>
            <w:hideMark/>
          </w:tcPr>
          <w:p w14:paraId="56806ABA"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178B38B7" w14:textId="77777777" w:rsidR="00F75D3B" w:rsidRPr="00F75D3B" w:rsidRDefault="00F75D3B" w:rsidP="00F75D3B">
            <w:pPr>
              <w:spacing w:after="0" w:line="240" w:lineRule="auto"/>
            </w:pPr>
            <w:r w:rsidRPr="00F75D3B">
              <w:t>Niveau 1 : Sélection, WHERE, ORDER BY</w:t>
            </w:r>
          </w:p>
        </w:tc>
        <w:tc>
          <w:tcPr>
            <w:tcW w:w="0" w:type="auto"/>
            <w:shd w:val="clear" w:color="auto" w:fill="FFFFFF" w:themeFill="background1"/>
            <w:tcMar>
              <w:top w:w="90" w:type="dxa"/>
              <w:left w:w="180" w:type="dxa"/>
              <w:bottom w:w="90" w:type="dxa"/>
              <w:right w:w="180" w:type="dxa"/>
            </w:tcMar>
            <w:vAlign w:val="center"/>
            <w:hideMark/>
          </w:tcPr>
          <w:p w14:paraId="530B8179" w14:textId="314E70DB" w:rsidR="00F75D3B" w:rsidRPr="00F75D3B" w:rsidRDefault="00F75D3B" w:rsidP="00F75D3B">
            <w:pPr>
              <w:spacing w:after="0" w:line="240" w:lineRule="auto"/>
              <w:jc w:val="right"/>
              <w:rPr>
                <w:lang w:val="fr-FR"/>
              </w:rPr>
            </w:pPr>
            <w:r>
              <w:rPr>
                <w:lang w:val="fr-FR"/>
              </w:rPr>
              <w:t xml:space="preserve"> </w:t>
            </w:r>
            <w:r>
              <w:rPr>
                <w:b/>
                <w:bCs/>
                <w:lang w:val="fr-FR"/>
              </w:rPr>
              <w:t>..</w:t>
            </w:r>
            <w:r>
              <w:rPr>
                <w:lang w:val="fr-FR"/>
              </w:rPr>
              <w:t xml:space="preserve"> / </w:t>
            </w:r>
            <w:r w:rsidRPr="00F75D3B">
              <w:rPr>
                <w:lang w:val="fr-FR"/>
              </w:rPr>
              <w:t>10</w:t>
            </w:r>
          </w:p>
        </w:tc>
      </w:tr>
      <w:tr w:rsidR="00F75D3B" w:rsidRPr="00F75D3B" w14:paraId="25438CAE"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7F1F2559" w14:textId="77777777" w:rsidR="00F75D3B" w:rsidRPr="00F75D3B" w:rsidRDefault="00F75D3B" w:rsidP="00F75D3B">
            <w:pPr>
              <w:spacing w:after="0" w:line="240" w:lineRule="auto"/>
              <w:rPr>
                <w:lang w:val="fr-FR"/>
              </w:rPr>
            </w:pPr>
            <w:r w:rsidRPr="00F75D3B">
              <w:rPr>
                <w:lang w:val="fr-FR"/>
              </w:rPr>
              <w:t>3.2</w:t>
            </w:r>
          </w:p>
        </w:tc>
        <w:tc>
          <w:tcPr>
            <w:tcW w:w="0" w:type="auto"/>
            <w:shd w:val="clear" w:color="auto" w:fill="FFFFFF" w:themeFill="background1"/>
            <w:tcMar>
              <w:top w:w="90" w:type="dxa"/>
              <w:left w:w="180" w:type="dxa"/>
              <w:bottom w:w="90" w:type="dxa"/>
              <w:right w:w="180" w:type="dxa"/>
            </w:tcMar>
            <w:vAlign w:val="center"/>
            <w:hideMark/>
          </w:tcPr>
          <w:p w14:paraId="68E8C522"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44DFA8A8" w14:textId="77777777" w:rsidR="00F75D3B" w:rsidRPr="00F75D3B" w:rsidRDefault="00F75D3B" w:rsidP="00F75D3B">
            <w:pPr>
              <w:spacing w:after="0" w:line="240" w:lineRule="auto"/>
              <w:rPr>
                <w:lang w:val="fr-FR"/>
              </w:rPr>
            </w:pPr>
            <w:r w:rsidRPr="00F75D3B">
              <w:rPr>
                <w:lang w:val="fr-FR"/>
              </w:rPr>
              <w:t>Niveau 2 : JOIN, Agrégations (COUNT, GROUP BY)</w:t>
            </w:r>
          </w:p>
        </w:tc>
        <w:tc>
          <w:tcPr>
            <w:tcW w:w="0" w:type="auto"/>
            <w:shd w:val="clear" w:color="auto" w:fill="FFFFFF" w:themeFill="background1"/>
            <w:tcMar>
              <w:top w:w="90" w:type="dxa"/>
              <w:left w:w="180" w:type="dxa"/>
              <w:bottom w:w="90" w:type="dxa"/>
              <w:right w:w="180" w:type="dxa"/>
            </w:tcMar>
            <w:vAlign w:val="center"/>
            <w:hideMark/>
          </w:tcPr>
          <w:p w14:paraId="5355FFCF" w14:textId="63AA5756"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10</w:t>
            </w:r>
          </w:p>
        </w:tc>
      </w:tr>
      <w:tr w:rsidR="00F75D3B" w:rsidRPr="00F75D3B" w14:paraId="05DFCCFB"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2B78B8F1" w14:textId="77777777" w:rsidR="00F75D3B" w:rsidRPr="00F75D3B" w:rsidRDefault="00F75D3B" w:rsidP="00F75D3B">
            <w:pPr>
              <w:spacing w:after="0" w:line="240" w:lineRule="auto"/>
              <w:rPr>
                <w:lang w:val="fr-FR"/>
              </w:rPr>
            </w:pPr>
            <w:r w:rsidRPr="00F75D3B">
              <w:rPr>
                <w:lang w:val="fr-FR"/>
              </w:rPr>
              <w:t>3.3</w:t>
            </w:r>
          </w:p>
        </w:tc>
        <w:tc>
          <w:tcPr>
            <w:tcW w:w="0" w:type="auto"/>
            <w:shd w:val="clear" w:color="auto" w:fill="FFFFFF" w:themeFill="background1"/>
            <w:tcMar>
              <w:top w:w="90" w:type="dxa"/>
              <w:left w:w="180" w:type="dxa"/>
              <w:bottom w:w="90" w:type="dxa"/>
              <w:right w:w="180" w:type="dxa"/>
            </w:tcMar>
            <w:vAlign w:val="center"/>
            <w:hideMark/>
          </w:tcPr>
          <w:p w14:paraId="515BC533"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48A91297" w14:textId="77777777" w:rsidR="00F75D3B" w:rsidRPr="00F75D3B" w:rsidRDefault="00F75D3B" w:rsidP="00F75D3B">
            <w:pPr>
              <w:spacing w:after="0" w:line="240" w:lineRule="auto"/>
              <w:rPr>
                <w:lang w:val="fr-FR"/>
              </w:rPr>
            </w:pPr>
            <w:r w:rsidRPr="00F75D3B">
              <w:rPr>
                <w:lang w:val="fr-FR"/>
              </w:rPr>
              <w:t>Niveau 3 : Sous-requêtes, HAVING, WITH</w:t>
            </w:r>
          </w:p>
        </w:tc>
        <w:tc>
          <w:tcPr>
            <w:tcW w:w="0" w:type="auto"/>
            <w:shd w:val="clear" w:color="auto" w:fill="FFFFFF" w:themeFill="background1"/>
            <w:tcMar>
              <w:top w:w="90" w:type="dxa"/>
              <w:left w:w="180" w:type="dxa"/>
              <w:bottom w:w="90" w:type="dxa"/>
              <w:right w:w="180" w:type="dxa"/>
            </w:tcMar>
            <w:vAlign w:val="center"/>
            <w:hideMark/>
          </w:tcPr>
          <w:p w14:paraId="193AF543" w14:textId="0B1F85A0" w:rsidR="00F75D3B" w:rsidRPr="00F75D3B" w:rsidRDefault="00F75D3B" w:rsidP="00F75D3B">
            <w:pPr>
              <w:spacing w:after="0" w:line="240" w:lineRule="auto"/>
              <w:jc w:val="right"/>
              <w:rPr>
                <w:lang w:val="fr-FR"/>
              </w:rPr>
            </w:pPr>
            <w:r>
              <w:rPr>
                <w:b/>
                <w:bCs/>
                <w:lang w:val="fr-FR"/>
              </w:rPr>
              <w:t>..</w:t>
            </w:r>
            <w:r>
              <w:rPr>
                <w:b/>
                <w:bCs/>
                <w:lang w:val="fr-FR"/>
              </w:rPr>
              <w:t xml:space="preserve"> </w:t>
            </w:r>
            <w:r>
              <w:rPr>
                <w:lang w:val="fr-FR"/>
              </w:rPr>
              <w:t xml:space="preserve">/ </w:t>
            </w:r>
            <w:r w:rsidRPr="00F75D3B">
              <w:rPr>
                <w:lang w:val="fr-FR"/>
              </w:rPr>
              <w:t>10</w:t>
            </w:r>
          </w:p>
        </w:tc>
      </w:tr>
      <w:tr w:rsidR="00F75D3B" w:rsidRPr="00F75D3B" w14:paraId="30BE3177" w14:textId="77777777" w:rsidTr="00F75D3B">
        <w:trPr>
          <w:tblCellSpacing w:w="15" w:type="dxa"/>
        </w:trPr>
        <w:tc>
          <w:tcPr>
            <w:tcW w:w="0" w:type="auto"/>
            <w:shd w:val="clear" w:color="auto" w:fill="FFFFFF" w:themeFill="background1"/>
            <w:tcMar>
              <w:top w:w="90" w:type="dxa"/>
              <w:left w:w="180" w:type="dxa"/>
              <w:bottom w:w="90" w:type="dxa"/>
              <w:right w:w="180" w:type="dxa"/>
            </w:tcMar>
            <w:vAlign w:val="center"/>
            <w:hideMark/>
          </w:tcPr>
          <w:p w14:paraId="75C77127"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7F4CD94E" w14:textId="77777777" w:rsidR="00F75D3B" w:rsidRPr="00F75D3B" w:rsidRDefault="00F75D3B" w:rsidP="00F75D3B">
            <w:pPr>
              <w:spacing w:after="0" w:line="240" w:lineRule="auto"/>
              <w:rPr>
                <w:lang w:val="fr-FR"/>
              </w:rPr>
            </w:pPr>
          </w:p>
        </w:tc>
        <w:tc>
          <w:tcPr>
            <w:tcW w:w="0" w:type="auto"/>
            <w:shd w:val="clear" w:color="auto" w:fill="FFFFFF" w:themeFill="background1"/>
            <w:tcMar>
              <w:top w:w="90" w:type="dxa"/>
              <w:left w:w="180" w:type="dxa"/>
              <w:bottom w:w="90" w:type="dxa"/>
              <w:right w:w="180" w:type="dxa"/>
            </w:tcMar>
            <w:vAlign w:val="center"/>
            <w:hideMark/>
          </w:tcPr>
          <w:p w14:paraId="42397428" w14:textId="77777777" w:rsidR="00F75D3B" w:rsidRPr="00F75D3B" w:rsidRDefault="00F75D3B" w:rsidP="00F75D3B">
            <w:pPr>
              <w:spacing w:after="0" w:line="240" w:lineRule="auto"/>
              <w:rPr>
                <w:lang w:val="fr-FR"/>
              </w:rPr>
            </w:pPr>
            <w:r w:rsidRPr="00F75D3B">
              <w:rPr>
                <w:b/>
                <w:bCs/>
                <w:lang w:val="fr-FR"/>
              </w:rPr>
              <w:t>Total Général</w:t>
            </w:r>
          </w:p>
        </w:tc>
        <w:tc>
          <w:tcPr>
            <w:tcW w:w="0" w:type="auto"/>
            <w:shd w:val="clear" w:color="auto" w:fill="FFFFFF" w:themeFill="background1"/>
            <w:tcMar>
              <w:top w:w="90" w:type="dxa"/>
              <w:left w:w="180" w:type="dxa"/>
              <w:bottom w:w="90" w:type="dxa"/>
              <w:right w:w="180" w:type="dxa"/>
            </w:tcMar>
            <w:vAlign w:val="center"/>
            <w:hideMark/>
          </w:tcPr>
          <w:p w14:paraId="3129EEE2" w14:textId="48C73F79" w:rsidR="00F75D3B" w:rsidRPr="00F75D3B" w:rsidRDefault="00F75D3B" w:rsidP="00F75D3B">
            <w:pPr>
              <w:spacing w:after="0" w:line="240" w:lineRule="auto"/>
              <w:jc w:val="right"/>
              <w:rPr>
                <w:lang w:val="fr-FR"/>
              </w:rPr>
            </w:pPr>
            <w:r>
              <w:rPr>
                <w:b/>
                <w:bCs/>
                <w:lang w:val="fr-FR"/>
              </w:rPr>
              <w:t xml:space="preserve">.. / </w:t>
            </w:r>
            <w:r w:rsidRPr="00F75D3B">
              <w:rPr>
                <w:b/>
                <w:bCs/>
                <w:lang w:val="fr-FR"/>
              </w:rPr>
              <w:t>100</w:t>
            </w:r>
          </w:p>
        </w:tc>
      </w:tr>
    </w:tbl>
    <w:p w14:paraId="1344149B" w14:textId="35F72A56" w:rsidR="007265B1" w:rsidRPr="008A6C43" w:rsidRDefault="007265B1" w:rsidP="00F75D3B"/>
    <w:sectPr w:rsidR="007265B1" w:rsidRPr="008A6C43"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3F878" w14:textId="77777777" w:rsidR="006839FE" w:rsidRDefault="006839FE" w:rsidP="00F12663">
      <w:pPr>
        <w:spacing w:after="0" w:line="240" w:lineRule="auto"/>
      </w:pPr>
      <w:r>
        <w:separator/>
      </w:r>
    </w:p>
  </w:endnote>
  <w:endnote w:type="continuationSeparator" w:id="0">
    <w:p w14:paraId="548115CA" w14:textId="77777777" w:rsidR="006839FE" w:rsidRDefault="006839FE" w:rsidP="00F1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731459"/>
      <w:docPartObj>
        <w:docPartGallery w:val="Page Numbers (Bottom of Page)"/>
        <w:docPartUnique/>
      </w:docPartObj>
    </w:sdtPr>
    <w:sdtContent>
      <w:p w14:paraId="4FD40A70" w14:textId="273A2351" w:rsidR="00F12663" w:rsidRDefault="00F12663">
        <w:pPr>
          <w:pStyle w:val="Pieddepage"/>
          <w:jc w:val="right"/>
        </w:pPr>
        <w:r>
          <w:fldChar w:fldCharType="begin"/>
        </w:r>
        <w:r>
          <w:instrText>PAGE   \* MERGEFORMAT</w:instrText>
        </w:r>
        <w:r>
          <w:fldChar w:fldCharType="separate"/>
        </w:r>
        <w:r>
          <w:rPr>
            <w:lang w:val="fr-FR"/>
          </w:rPr>
          <w:t>2</w:t>
        </w:r>
        <w:r>
          <w:fldChar w:fldCharType="end"/>
        </w:r>
      </w:p>
    </w:sdtContent>
  </w:sdt>
  <w:p w14:paraId="5D6807B9" w14:textId="0854ABF4" w:rsidR="00F12663" w:rsidRDefault="00F12663">
    <w:pPr>
      <w:pStyle w:val="Pieddepage"/>
    </w:pPr>
    <w:r>
      <w:t>F. Rahmouni oussama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115C3" w14:textId="77777777" w:rsidR="006839FE" w:rsidRDefault="006839FE" w:rsidP="00F12663">
      <w:pPr>
        <w:spacing w:after="0" w:line="240" w:lineRule="auto"/>
      </w:pPr>
      <w:r>
        <w:separator/>
      </w:r>
    </w:p>
  </w:footnote>
  <w:footnote w:type="continuationSeparator" w:id="0">
    <w:p w14:paraId="0FFF0E07" w14:textId="77777777" w:rsidR="006839FE" w:rsidRDefault="006839FE" w:rsidP="00F1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7" w:type="dxa"/>
      <w:tblLook w:val="04A0" w:firstRow="1" w:lastRow="0" w:firstColumn="1" w:lastColumn="0" w:noHBand="0" w:noVBand="1"/>
    </w:tblPr>
    <w:tblGrid>
      <w:gridCol w:w="2093"/>
      <w:gridCol w:w="7654"/>
    </w:tblGrid>
    <w:tr w:rsidR="00F12663" w:rsidRPr="008A6C43" w14:paraId="69155A8C" w14:textId="77777777" w:rsidTr="0090069C">
      <w:tc>
        <w:tcPr>
          <w:tcW w:w="2093" w:type="dxa"/>
        </w:tcPr>
        <w:p w14:paraId="4D5D3ABC" w14:textId="77777777" w:rsidR="00F12663" w:rsidRDefault="00F12663" w:rsidP="00F12663">
          <w:r>
            <w:rPr>
              <w:noProof/>
            </w:rPr>
            <w:drawing>
              <wp:inline distT="0" distB="0" distL="0" distR="0" wp14:anchorId="733F99A7" wp14:editId="360FD610">
                <wp:extent cx="914400" cy="914400"/>
                <wp:effectExtent l="0" t="0" r="0" b="0"/>
                <wp:docPr id="1" name="Picture 1" descr="Une image contenant texte, logo, symbole, Mar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logo, symbole, Marque&#10;&#10;Le contenu généré par l’IA peut être incorrect."/>
                        <pic:cNvPicPr/>
                      </pic:nvPicPr>
                      <pic:blipFill>
                        <a:blip r:embed="rId1"/>
                        <a:stretch>
                          <a:fillRect/>
                        </a:stretch>
                      </pic:blipFill>
                      <pic:spPr>
                        <a:xfrm>
                          <a:off x="0" y="0"/>
                          <a:ext cx="914400" cy="914400"/>
                        </a:xfrm>
                        <a:prstGeom prst="rect">
                          <a:avLst/>
                        </a:prstGeom>
                      </pic:spPr>
                    </pic:pic>
                  </a:graphicData>
                </a:graphic>
              </wp:inline>
            </w:drawing>
          </w:r>
        </w:p>
      </w:tc>
      <w:tc>
        <w:tcPr>
          <w:tcW w:w="7654" w:type="dxa"/>
        </w:tcPr>
        <w:p w14:paraId="0CA32028" w14:textId="3F893B69" w:rsidR="00F12663" w:rsidRPr="00B8677B" w:rsidRDefault="00F12663" w:rsidP="00F12663">
          <w:pPr>
            <w:jc w:val="center"/>
            <w:rPr>
              <w:lang w:val="fr-FR"/>
            </w:rPr>
          </w:pPr>
          <w:r>
            <w:rPr>
              <w:sz w:val="20"/>
              <w:lang w:val="fr-FR"/>
            </w:rPr>
            <w:br/>
          </w:r>
          <w:r w:rsidRPr="00B8677B">
            <w:rPr>
              <w:sz w:val="20"/>
              <w:lang w:val="fr-FR"/>
            </w:rPr>
            <w:t>Institut Spécialisé dans les Métiers de l'Offshoring Tétouan</w:t>
          </w:r>
          <w:r w:rsidRPr="00B8677B">
            <w:rPr>
              <w:sz w:val="20"/>
              <w:lang w:val="fr-FR"/>
            </w:rPr>
            <w:br/>
            <w:t>Développement Digital option Web Full Stack</w:t>
          </w:r>
          <w:r>
            <w:rPr>
              <w:sz w:val="20"/>
              <w:lang w:val="fr-FR"/>
            </w:rPr>
            <w:br/>
            <w:t>Module M202 – Gestion des données</w:t>
          </w:r>
          <w:r w:rsidRPr="00B8677B">
            <w:rPr>
              <w:sz w:val="20"/>
              <w:lang w:val="fr-FR"/>
            </w:rPr>
            <w:br/>
          </w:r>
        </w:p>
      </w:tc>
    </w:tr>
  </w:tbl>
  <w:p w14:paraId="49CC6E34" w14:textId="77777777" w:rsidR="00F12663" w:rsidRPr="00F12663" w:rsidRDefault="00F12663">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E807D4B"/>
    <w:multiLevelType w:val="multilevel"/>
    <w:tmpl w:val="E67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41AC5"/>
    <w:multiLevelType w:val="multilevel"/>
    <w:tmpl w:val="4B64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D7D0C"/>
    <w:multiLevelType w:val="multilevel"/>
    <w:tmpl w:val="17322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455993"/>
    <w:multiLevelType w:val="hybridMultilevel"/>
    <w:tmpl w:val="29A0388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3" w15:restartNumberingAfterBreak="0">
    <w:nsid w:val="2EF479FD"/>
    <w:multiLevelType w:val="multilevel"/>
    <w:tmpl w:val="86DC3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92472"/>
    <w:multiLevelType w:val="multilevel"/>
    <w:tmpl w:val="CCEC0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442F6"/>
    <w:multiLevelType w:val="hybridMultilevel"/>
    <w:tmpl w:val="2520B4D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15:restartNumberingAfterBreak="0">
    <w:nsid w:val="79C0139B"/>
    <w:multiLevelType w:val="multilevel"/>
    <w:tmpl w:val="9A204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B248F"/>
    <w:multiLevelType w:val="multilevel"/>
    <w:tmpl w:val="815AF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389895">
    <w:abstractNumId w:val="8"/>
  </w:num>
  <w:num w:numId="2" w16cid:durableId="585265918">
    <w:abstractNumId w:val="6"/>
  </w:num>
  <w:num w:numId="3" w16cid:durableId="784422060">
    <w:abstractNumId w:val="5"/>
  </w:num>
  <w:num w:numId="4" w16cid:durableId="982808453">
    <w:abstractNumId w:val="4"/>
  </w:num>
  <w:num w:numId="5" w16cid:durableId="506481896">
    <w:abstractNumId w:val="7"/>
  </w:num>
  <w:num w:numId="6" w16cid:durableId="523251065">
    <w:abstractNumId w:val="3"/>
  </w:num>
  <w:num w:numId="7" w16cid:durableId="1013848601">
    <w:abstractNumId w:val="2"/>
  </w:num>
  <w:num w:numId="8" w16cid:durableId="254485411">
    <w:abstractNumId w:val="1"/>
  </w:num>
  <w:num w:numId="9" w16cid:durableId="1061559046">
    <w:abstractNumId w:val="0"/>
  </w:num>
  <w:num w:numId="10" w16cid:durableId="815955764">
    <w:abstractNumId w:val="9"/>
  </w:num>
  <w:num w:numId="11" w16cid:durableId="144667922">
    <w:abstractNumId w:val="14"/>
  </w:num>
  <w:num w:numId="12" w16cid:durableId="876888789">
    <w:abstractNumId w:val="16"/>
  </w:num>
  <w:num w:numId="13" w16cid:durableId="96953963">
    <w:abstractNumId w:val="13"/>
  </w:num>
  <w:num w:numId="14" w16cid:durableId="620233598">
    <w:abstractNumId w:val="12"/>
  </w:num>
  <w:num w:numId="15" w16cid:durableId="1710570568">
    <w:abstractNumId w:val="15"/>
  </w:num>
  <w:num w:numId="16" w16cid:durableId="643042864">
    <w:abstractNumId w:val="11"/>
  </w:num>
  <w:num w:numId="17" w16cid:durableId="1800877086">
    <w:abstractNumId w:val="17"/>
  </w:num>
  <w:num w:numId="18" w16cid:durableId="783964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DF1"/>
    <w:rsid w:val="00146D8A"/>
    <w:rsid w:val="0015074B"/>
    <w:rsid w:val="0029639D"/>
    <w:rsid w:val="00326F90"/>
    <w:rsid w:val="003372D1"/>
    <w:rsid w:val="003E7EDA"/>
    <w:rsid w:val="00582B34"/>
    <w:rsid w:val="006839FE"/>
    <w:rsid w:val="006A68B0"/>
    <w:rsid w:val="006C1588"/>
    <w:rsid w:val="00702DCF"/>
    <w:rsid w:val="007265B1"/>
    <w:rsid w:val="008A6C43"/>
    <w:rsid w:val="00AA1D8D"/>
    <w:rsid w:val="00B47730"/>
    <w:rsid w:val="00B61F8D"/>
    <w:rsid w:val="00BB31E5"/>
    <w:rsid w:val="00C44D2A"/>
    <w:rsid w:val="00CB0664"/>
    <w:rsid w:val="00F12663"/>
    <w:rsid w:val="00F25834"/>
    <w:rsid w:val="00F75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6C03B"/>
  <w14:defaultImageDpi w14:val="300"/>
  <w15:docId w15:val="{29251981-643C-44ED-9D00-B542A22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DA"/>
    <w:rPr>
      <w:rFonts w:ascii="Arial" w:hAnsi="Arial"/>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1110</Words>
  <Characters>6105</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B8073</cp:lastModifiedBy>
  <cp:revision>5</cp:revision>
  <dcterms:created xsi:type="dcterms:W3CDTF">2025-09-10T17:25:00Z</dcterms:created>
  <dcterms:modified xsi:type="dcterms:W3CDTF">2025-09-10T18:17:00Z</dcterms:modified>
  <cp:category/>
</cp:coreProperties>
</file>